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64F1" w14:textId="77777777" w:rsidR="00CB61C6" w:rsidRDefault="00CB61C6">
      <w:pPr>
        <w:pStyle w:val="Heading2"/>
        <w:rPr>
          <w:rStyle w:val="Strong"/>
          <w:rFonts w:ascii="Arial Regular" w:hAnsi="Arial Regular" w:cs="Arial Regular"/>
          <w:b/>
          <w:bCs/>
        </w:rPr>
      </w:pPr>
    </w:p>
    <w:p w14:paraId="42D05F2C" w14:textId="77777777" w:rsidR="00CB61C6" w:rsidRDefault="00000000">
      <w:pPr>
        <w:pStyle w:val="Heading2"/>
        <w:rPr>
          <w:rStyle w:val="Strong"/>
          <w:rFonts w:ascii="Arial Regular" w:hAnsi="Arial Regular" w:cs="Arial Regular"/>
          <w:b/>
          <w:bCs/>
        </w:rPr>
      </w:pPr>
      <w:r>
        <w:rPr>
          <w:rStyle w:val="Strong"/>
          <w:rFonts w:ascii="Arial Regular" w:hAnsi="Arial Regular" w:cs="Arial Regular" w:hint="default"/>
          <w:b/>
          <w:bCs/>
        </w:rPr>
        <w:t>HIGH LEVEL DESIGN</w:t>
      </w:r>
    </w:p>
    <w:p w14:paraId="4EDFEADB" w14:textId="77777777" w:rsidR="00CB61C6" w:rsidRDefault="00000000">
      <w:pPr>
        <w:pStyle w:val="Heading2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Entity-Relationship Diagram (ERD) Document</w:t>
      </w:r>
    </w:p>
    <w:p w14:paraId="7F41C585" w14:textId="78934170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Project Title:</w:t>
      </w:r>
      <w:r>
        <w:rPr>
          <w:rFonts w:ascii="Arial Regular" w:hAnsi="Arial Regular" w:cs="Arial Regular"/>
        </w:rPr>
        <w:t xml:space="preserve"> Project X</w:t>
      </w:r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Version:</w:t>
      </w:r>
      <w:r>
        <w:rPr>
          <w:rFonts w:ascii="Arial Regular" w:hAnsi="Arial Regular" w:cs="Arial Regular"/>
        </w:rPr>
        <w:t xml:space="preserve"> 1.0</w:t>
      </w:r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Prepared by:</w:t>
      </w:r>
      <w:r>
        <w:rPr>
          <w:rFonts w:ascii="Arial Regular" w:hAnsi="Arial Regular" w:cs="Arial Regular"/>
        </w:rPr>
        <w:t xml:space="preserve"> Team </w:t>
      </w:r>
      <w:proofErr w:type="spellStart"/>
      <w:r w:rsidR="00935332">
        <w:rPr>
          <w:rFonts w:ascii="Arial Regular" w:hAnsi="Arial Regular" w:cs="Arial Regular"/>
        </w:rPr>
        <w:t>Gallera</w:t>
      </w:r>
      <w:proofErr w:type="spellEnd"/>
      <w:r>
        <w:rPr>
          <w:rFonts w:ascii="Arial Regular" w:hAnsi="Arial Regular" w:cs="Arial Regular"/>
        </w:rPr>
        <w:br/>
      </w:r>
      <w:r>
        <w:rPr>
          <w:rStyle w:val="Strong"/>
          <w:rFonts w:ascii="Arial Regular" w:hAnsi="Arial Regular" w:cs="Arial Regular"/>
        </w:rPr>
        <w:t>Date:</w:t>
      </w:r>
      <w:r>
        <w:rPr>
          <w:rFonts w:ascii="Arial Regular" w:hAnsi="Arial Regular" w:cs="Arial Regular"/>
        </w:rPr>
        <w:t xml:space="preserve"> May </w:t>
      </w:r>
      <w:r w:rsidR="00935332">
        <w:rPr>
          <w:rFonts w:ascii="Arial Regular" w:hAnsi="Arial Regular" w:cs="Arial Regular"/>
        </w:rPr>
        <w:t>16</w:t>
      </w:r>
      <w:r>
        <w:rPr>
          <w:rFonts w:ascii="Arial Regular" w:hAnsi="Arial Regular" w:cs="Arial Regular"/>
        </w:rPr>
        <w:t>, 2025</w:t>
      </w:r>
    </w:p>
    <w:p w14:paraId="19438A16" w14:textId="77777777" w:rsidR="00CB61C6" w:rsidRDefault="00CB61C6">
      <w:pPr>
        <w:rPr>
          <w:rFonts w:ascii="Arial Regular" w:hAnsi="Arial Regular" w:cs="Arial Regular" w:hint="eastAsia"/>
        </w:rPr>
      </w:pPr>
    </w:p>
    <w:p w14:paraId="4F1530C1" w14:textId="77777777" w:rsidR="00CB61C6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1. Introduction</w:t>
      </w:r>
    </w:p>
    <w:p w14:paraId="7AFC2FE1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This document outlines the Entity-Relationship Diagram (ERD) for the Attendance Management System. The system supports secure login, role-based access, course scheduling, and QR-based attendance tracking for students and lecturers. This ERD models the data entities and their relationships, which form the foundation of the system's database layer.</w:t>
      </w:r>
    </w:p>
    <w:p w14:paraId="6DF2041C" w14:textId="77777777" w:rsidR="00CB61C6" w:rsidRDefault="00CB61C6">
      <w:pPr>
        <w:pStyle w:val="Heading4"/>
        <w:rPr>
          <w:rStyle w:val="Strong"/>
          <w:rFonts w:ascii="Arial Regular" w:hAnsi="Arial Regular" w:cs="Arial Regular"/>
          <w:b/>
          <w:bCs/>
        </w:rPr>
      </w:pPr>
    </w:p>
    <w:p w14:paraId="7894A10D" w14:textId="740005BA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 w:rsidR="00BA4C49">
        <w:rPr>
          <w:rStyle w:val="Strong"/>
          <w:rFonts w:ascii="Arial Regular" w:hAnsi="Arial Regular" w:cs="Arial Regular" w:hint="default"/>
          <w:b/>
          <w:bCs/>
        </w:rPr>
        <w:t>2</w:t>
      </w:r>
      <w:r>
        <w:rPr>
          <w:rStyle w:val="Strong"/>
          <w:rFonts w:ascii="Arial Regular" w:hAnsi="Arial Regular" w:cs="Arial Regular" w:hint="default"/>
          <w:b/>
          <w:bCs/>
        </w:rPr>
        <w:t>. Student</w:t>
      </w:r>
    </w:p>
    <w:p w14:paraId="78F36BBA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student-specific records.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1324"/>
        <w:gridCol w:w="1577"/>
        <w:gridCol w:w="1572"/>
        <w:gridCol w:w="3735"/>
      </w:tblGrid>
      <w:tr w:rsidR="00CB61C6" w14:paraId="1091244E" w14:textId="77777777" w:rsidTr="00BA4C49">
        <w:tc>
          <w:tcPr>
            <w:tcW w:w="1324" w:type="dxa"/>
            <w:vAlign w:val="center"/>
          </w:tcPr>
          <w:p w14:paraId="2D78B017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444" w:type="dxa"/>
            <w:vAlign w:val="center"/>
          </w:tcPr>
          <w:p w14:paraId="0A081D07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611" w:type="dxa"/>
            <w:vAlign w:val="center"/>
          </w:tcPr>
          <w:p w14:paraId="744E51A2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829" w:type="dxa"/>
            <w:vAlign w:val="center"/>
          </w:tcPr>
          <w:p w14:paraId="7B9EA79D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63767E3F" w14:textId="77777777" w:rsidTr="00BA4C49">
        <w:trPr>
          <w:trHeight w:val="1061"/>
        </w:trPr>
        <w:tc>
          <w:tcPr>
            <w:tcW w:w="1324" w:type="dxa"/>
            <w:vAlign w:val="center"/>
          </w:tcPr>
          <w:p w14:paraId="2B2A77F7" w14:textId="7EEF647B" w:rsidR="00CB61C6" w:rsidRDefault="00BA4C49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id_student</w:t>
            </w:r>
            <w:proofErr w:type="spellEnd"/>
          </w:p>
        </w:tc>
        <w:tc>
          <w:tcPr>
            <w:tcW w:w="1444" w:type="dxa"/>
            <w:vAlign w:val="center"/>
          </w:tcPr>
          <w:p w14:paraId="1748F7FA" w14:textId="738D8042" w:rsidR="00CB61C6" w:rsidRDefault="00BA4C49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611" w:type="dxa"/>
            <w:vAlign w:val="center"/>
          </w:tcPr>
          <w:p w14:paraId="655E02F7" w14:textId="611EE847" w:rsidR="00CB61C6" w:rsidRPr="00BA4C49" w:rsidRDefault="00BA4C49" w:rsidP="00BA4C49">
            <w:pPr>
              <w:jc w:val="left"/>
              <w:rPr>
                <w:rFonts w:ascii="Arial Regular" w:eastAsia="Times New Roman" w:hAnsi="Arial Regular" w:cs="Arial"/>
                <w:color w:val="09090B"/>
                <w:lang w:eastAsia="en-US"/>
              </w:rPr>
            </w:pPr>
            <w:r w:rsidRPr="00BA4C49">
              <w:rPr>
                <w:rFonts w:ascii="Arial Regular" w:hAnsi="Arial Regular" w:cs="Arial"/>
                <w:color w:val="09090B"/>
                <w:sz w:val="28"/>
                <w:szCs w:val="32"/>
              </w:rPr>
              <w:t>AI PK</w:t>
            </w:r>
          </w:p>
        </w:tc>
        <w:tc>
          <w:tcPr>
            <w:tcW w:w="3829" w:type="dxa"/>
            <w:vAlign w:val="center"/>
          </w:tcPr>
          <w:p w14:paraId="419DE96C" w14:textId="77777777" w:rsidR="00BA4C49" w:rsidRPr="00BA4C49" w:rsidRDefault="00BA4C49" w:rsidP="00BA4C49">
            <w:pPr>
              <w:jc w:val="left"/>
              <w:rPr>
                <w:rFonts w:ascii="Arial Regular" w:eastAsia="Times New Roman" w:hAnsi="Arial Regular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</w:r>
            <w:r w:rsidRPr="00BA4C49">
              <w:rPr>
                <w:rFonts w:ascii="Arial Regular" w:hAnsi="Arial Regular"/>
                <w:color w:val="09090B"/>
                <w:sz w:val="22"/>
                <w:szCs w:val="22"/>
              </w:rPr>
              <w:t>Primary key for student table</w:t>
            </w:r>
          </w:p>
          <w:p w14:paraId="62A4B311" w14:textId="2D3557E8" w:rsidR="00CB61C6" w:rsidRDefault="00CB61C6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</w:tr>
      <w:tr w:rsidR="00CB61C6" w14:paraId="12A5EE31" w14:textId="77777777" w:rsidTr="00BA4C49">
        <w:tc>
          <w:tcPr>
            <w:tcW w:w="1324" w:type="dxa"/>
            <w:vAlign w:val="center"/>
          </w:tcPr>
          <w:p w14:paraId="53D62661" w14:textId="6FE62928" w:rsidR="00CB61C6" w:rsidRDefault="00BA4C49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fname</w:t>
            </w:r>
            <w:proofErr w:type="spellEnd"/>
          </w:p>
        </w:tc>
        <w:tc>
          <w:tcPr>
            <w:tcW w:w="1444" w:type="dxa"/>
            <w:vAlign w:val="center"/>
          </w:tcPr>
          <w:p w14:paraId="598B3BDE" w14:textId="06B98A87" w:rsidR="00CB61C6" w:rsidRDefault="00BA4C49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611" w:type="dxa"/>
            <w:vAlign w:val="center"/>
          </w:tcPr>
          <w:p w14:paraId="4D848B50" w14:textId="479A34B5" w:rsidR="00CB61C6" w:rsidRDefault="00CB61C6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3829" w:type="dxa"/>
            <w:vAlign w:val="center"/>
          </w:tcPr>
          <w:p w14:paraId="4AEF1E77" w14:textId="77777777" w:rsidR="00BA4C49" w:rsidRDefault="00BA4C49" w:rsidP="00BA4C49">
            <w:pPr>
              <w:jc w:val="left"/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  <w:t>Student's first name</w:t>
            </w:r>
          </w:p>
          <w:p w14:paraId="70E169D4" w14:textId="4391C9A1" w:rsidR="00CB61C6" w:rsidRPr="00BA4C49" w:rsidRDefault="00CB61C6" w:rsidP="00BA4C49">
            <w:pPr>
              <w:jc w:val="left"/>
              <w:rPr>
                <w:rFonts w:ascii="GeistSans Fallback" w:eastAsia="Times New Roman" w:hAnsi="GeistSans Fallback" w:cs="Times New Roman" w:hint="eastAsia"/>
                <w:color w:val="09090B"/>
                <w:lang w:eastAsia="en-US"/>
              </w:rPr>
            </w:pPr>
          </w:p>
        </w:tc>
      </w:tr>
      <w:tr w:rsidR="00BA4C49" w14:paraId="7BB203F6" w14:textId="77777777" w:rsidTr="00BA4C49">
        <w:tc>
          <w:tcPr>
            <w:tcW w:w="1324" w:type="dxa"/>
            <w:vAlign w:val="center"/>
          </w:tcPr>
          <w:p w14:paraId="1438CA6C" w14:textId="2A8BE279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lname</w:t>
            </w:r>
            <w:proofErr w:type="spellEnd"/>
          </w:p>
        </w:tc>
        <w:tc>
          <w:tcPr>
            <w:tcW w:w="1444" w:type="dxa"/>
            <w:vAlign w:val="center"/>
          </w:tcPr>
          <w:p w14:paraId="06B25D38" w14:textId="6EE31646" w:rsidR="00BA4C49" w:rsidRDefault="00BA4C49" w:rsidP="00BA4C49">
            <w:pPr>
              <w:rPr>
                <w:rFonts w:ascii="GeistSans Fallback" w:eastAsia="Times New Roman" w:hAnsi="GeistSans Fallback" w:cs="Times New Roman"/>
                <w:color w:val="71717A"/>
                <w:lang w:eastAsia="en-US"/>
              </w:rPr>
            </w:pPr>
          </w:p>
          <w:p w14:paraId="61BA4502" w14:textId="17C97394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611" w:type="dxa"/>
            <w:vAlign w:val="center"/>
          </w:tcPr>
          <w:p w14:paraId="41F64B46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371127ED" w14:textId="48925288" w:rsidR="00BA4C49" w:rsidRDefault="00BA4C49" w:rsidP="00BA4C49">
            <w:pPr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</w:r>
            <w:r w:rsidRPr="00BA4C49">
              <w:rPr>
                <w:rFonts w:ascii="GeistSans Fallback" w:hAnsi="GeistSans Fallback"/>
                <w:color w:val="09090B"/>
              </w:rPr>
              <w:t>Student's last name</w:t>
            </w:r>
          </w:p>
          <w:p w14:paraId="20B28556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</w:tr>
      <w:tr w:rsidR="00BA4C49" w14:paraId="4E75DC2B" w14:textId="77777777" w:rsidTr="00BA4C49">
        <w:tc>
          <w:tcPr>
            <w:tcW w:w="1324" w:type="dxa"/>
            <w:vAlign w:val="center"/>
          </w:tcPr>
          <w:p w14:paraId="774EFEC2" w14:textId="4EA6684F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</w:t>
            </w:r>
          </w:p>
        </w:tc>
        <w:tc>
          <w:tcPr>
            <w:tcW w:w="1444" w:type="dxa"/>
            <w:vAlign w:val="center"/>
          </w:tcPr>
          <w:p w14:paraId="2C904533" w14:textId="3E810DFE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611" w:type="dxa"/>
            <w:vAlign w:val="center"/>
          </w:tcPr>
          <w:p w14:paraId="35BB7E95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3A91D494" w14:textId="77777777" w:rsidR="00BA4C49" w:rsidRDefault="00BA4C49" w:rsidP="00BA4C49">
            <w:pPr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  <w:t>Student's email address</w:t>
            </w:r>
          </w:p>
          <w:p w14:paraId="74F3F7C9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</w:tr>
      <w:tr w:rsidR="00BA4C49" w14:paraId="397A7AB6" w14:textId="77777777" w:rsidTr="00BA4C49">
        <w:tc>
          <w:tcPr>
            <w:tcW w:w="1324" w:type="dxa"/>
            <w:vAlign w:val="center"/>
          </w:tcPr>
          <w:p w14:paraId="1A8C4B18" w14:textId="430A1693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444" w:type="dxa"/>
            <w:vAlign w:val="center"/>
          </w:tcPr>
          <w:p w14:paraId="503ED44B" w14:textId="3F5B1E57" w:rsidR="00BA4C49" w:rsidRPr="00BA4C49" w:rsidRDefault="00BA4C49" w:rsidP="00BA4C49">
            <w:pPr>
              <w:rPr>
                <w:rFonts w:ascii="Arial Regular" w:eastAsia="Times New Roman" w:hAnsi="Arial Regular" w:cs="Times New Roman"/>
                <w:color w:val="71717A"/>
                <w:lang w:eastAsia="en-US"/>
              </w:rPr>
            </w:pPr>
            <w:r>
              <w:rPr>
                <w:rFonts w:ascii="GeistSans Fallback" w:hAnsi="GeistSans Fallback"/>
                <w:color w:val="71717A"/>
              </w:rPr>
              <w:br/>
            </w: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  <w:p w14:paraId="132999A9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1611" w:type="dxa"/>
            <w:vAlign w:val="center"/>
          </w:tcPr>
          <w:p w14:paraId="3DF895E0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5A39780D" w14:textId="77777777" w:rsidR="00BA4C49" w:rsidRDefault="00BA4C49" w:rsidP="00BA4C49">
            <w:pPr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  <w:t>Student's username</w:t>
            </w:r>
          </w:p>
          <w:p w14:paraId="049A9609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</w:tr>
      <w:tr w:rsidR="00BA4C49" w14:paraId="64E9CB84" w14:textId="77777777" w:rsidTr="00BA4C49">
        <w:tc>
          <w:tcPr>
            <w:tcW w:w="1324" w:type="dxa"/>
            <w:vAlign w:val="center"/>
          </w:tcPr>
          <w:p w14:paraId="22042C85" w14:textId="10615825" w:rsidR="00BA4C49" w:rsidRP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444" w:type="dxa"/>
            <w:vAlign w:val="center"/>
          </w:tcPr>
          <w:p w14:paraId="43774400" w14:textId="32635B04" w:rsidR="00BA4C49" w:rsidRDefault="00BA4C49" w:rsidP="00BA4C49">
            <w:pPr>
              <w:rPr>
                <w:rFonts w:ascii="GeistSans Fallback" w:eastAsia="Times New Roman" w:hAnsi="GeistSans Fallback" w:cs="Times New Roman"/>
                <w:color w:val="71717A"/>
                <w:lang w:eastAsia="en-US"/>
              </w:rPr>
            </w:pPr>
            <w:r>
              <w:rPr>
                <w:rFonts w:ascii="GeistSans Fallback" w:hAnsi="GeistSans Fallback"/>
                <w:color w:val="71717A"/>
              </w:rPr>
              <w:br/>
            </w: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  <w:p w14:paraId="152CAAAF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1611" w:type="dxa"/>
            <w:vAlign w:val="center"/>
          </w:tcPr>
          <w:p w14:paraId="6D9CB02C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5AFCA4C7" w14:textId="77777777" w:rsidR="00BA4C49" w:rsidRDefault="00BA4C49" w:rsidP="00BA4C49">
            <w:pPr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  <w:t>Student's password (hashed)</w:t>
            </w:r>
          </w:p>
          <w:p w14:paraId="2F1F7575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</w:tr>
      <w:tr w:rsidR="00BA4C49" w14:paraId="69E75B43" w14:textId="77777777" w:rsidTr="00BA4C49">
        <w:tc>
          <w:tcPr>
            <w:tcW w:w="1324" w:type="dxa"/>
            <w:vAlign w:val="center"/>
          </w:tcPr>
          <w:p w14:paraId="783161C3" w14:textId="4EBA0465" w:rsidR="00BA4C49" w:rsidRP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studentID</w:t>
            </w:r>
            <w:proofErr w:type="spellEnd"/>
          </w:p>
        </w:tc>
        <w:tc>
          <w:tcPr>
            <w:tcW w:w="1444" w:type="dxa"/>
            <w:vAlign w:val="center"/>
          </w:tcPr>
          <w:p w14:paraId="19807BBD" w14:textId="28A77AF3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611" w:type="dxa"/>
            <w:vAlign w:val="center"/>
          </w:tcPr>
          <w:p w14:paraId="7117CBE9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17075CD4" w14:textId="77777777" w:rsidR="00BA4C49" w:rsidRDefault="00BA4C49" w:rsidP="00BA4C49">
            <w:pPr>
              <w:rPr>
                <w:rFonts w:ascii="GeistSans Fallback" w:eastAsia="Times New Roman" w:hAnsi="GeistSans Fallback" w:cs="Times New Roman"/>
                <w:color w:val="09090B"/>
                <w:lang w:eastAsia="en-US"/>
              </w:rPr>
            </w:pPr>
            <w:r>
              <w:rPr>
                <w:rFonts w:ascii="GeistSans Fallback" w:hAnsi="GeistSans Fallback"/>
                <w:color w:val="09090B"/>
              </w:rPr>
              <w:br/>
              <w:t>Student's ID number</w:t>
            </w:r>
          </w:p>
          <w:p w14:paraId="38F6AA13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</w:tr>
      <w:tr w:rsidR="00BA4C49" w14:paraId="3FF81E9B" w14:textId="77777777" w:rsidTr="00BA4C49">
        <w:tc>
          <w:tcPr>
            <w:tcW w:w="1324" w:type="dxa"/>
            <w:vAlign w:val="center"/>
          </w:tcPr>
          <w:p w14:paraId="6BA51AAA" w14:textId="3C380538" w:rsidR="00BA4C49" w:rsidRP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lastRenderedPageBreak/>
              <w:t>ctn</w:t>
            </w:r>
            <w:proofErr w:type="spellEnd"/>
          </w:p>
        </w:tc>
        <w:tc>
          <w:tcPr>
            <w:tcW w:w="1444" w:type="dxa"/>
            <w:vAlign w:val="center"/>
          </w:tcPr>
          <w:p w14:paraId="37FCD93B" w14:textId="166B094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611" w:type="dxa"/>
            <w:vAlign w:val="center"/>
          </w:tcPr>
          <w:p w14:paraId="7A266E71" w14:textId="77777777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3829" w:type="dxa"/>
            <w:vAlign w:val="center"/>
          </w:tcPr>
          <w:p w14:paraId="2F67E63A" w14:textId="5FE10BCC" w:rsidR="00BA4C49" w:rsidRDefault="00BA4C49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Contact number</w:t>
            </w:r>
          </w:p>
        </w:tc>
      </w:tr>
    </w:tbl>
    <w:p w14:paraId="02AF912A" w14:textId="77777777" w:rsidR="00CB61C6" w:rsidRDefault="00CB61C6">
      <w:pPr>
        <w:rPr>
          <w:rFonts w:ascii="Arial Regular" w:hAnsi="Arial Regular" w:cs="Arial Regular" w:hint="eastAsia"/>
        </w:rPr>
      </w:pPr>
    </w:p>
    <w:p w14:paraId="2460B70D" w14:textId="77777777" w:rsidR="00CB61C6" w:rsidRDefault="00CB61C6">
      <w:pPr>
        <w:rPr>
          <w:rFonts w:ascii="Arial Regular" w:hAnsi="Arial Regular" w:cs="Arial Regular" w:hint="eastAsia"/>
        </w:rPr>
      </w:pPr>
    </w:p>
    <w:p w14:paraId="2D5B2972" w14:textId="77777777" w:rsidR="00CB61C6" w:rsidRDefault="00CB61C6">
      <w:pPr>
        <w:rPr>
          <w:rFonts w:ascii="Arial Regular" w:hAnsi="Arial Regular" w:cs="Arial Regular" w:hint="eastAsia"/>
        </w:rPr>
      </w:pPr>
    </w:p>
    <w:p w14:paraId="1D51BBFB" w14:textId="5EC33274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3</w:t>
      </w:r>
      <w:r>
        <w:rPr>
          <w:rStyle w:val="Strong"/>
          <w:rFonts w:ascii="Arial Regular" w:hAnsi="Arial Regular" w:cs="Arial Regular" w:hint="default"/>
          <w:b/>
          <w:bCs/>
        </w:rPr>
        <w:t>. Lecturer</w:t>
      </w:r>
    </w:p>
    <w:p w14:paraId="63A53D2F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lecturer-specific records.</w:t>
      </w:r>
    </w:p>
    <w:p w14:paraId="55292C55" w14:textId="77777777" w:rsidR="00CB61C6" w:rsidRDefault="00CB61C6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1657"/>
        <w:gridCol w:w="1617"/>
        <w:gridCol w:w="1208"/>
        <w:gridCol w:w="3996"/>
      </w:tblGrid>
      <w:tr w:rsidR="00CB61C6" w14:paraId="0BCFCAA8" w14:textId="77777777" w:rsidTr="00CF09BA">
        <w:tc>
          <w:tcPr>
            <w:tcW w:w="1657" w:type="dxa"/>
            <w:vAlign w:val="center"/>
          </w:tcPr>
          <w:p w14:paraId="2796A72D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617" w:type="dxa"/>
            <w:vAlign w:val="center"/>
          </w:tcPr>
          <w:p w14:paraId="59982B35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208" w:type="dxa"/>
            <w:vAlign w:val="center"/>
          </w:tcPr>
          <w:p w14:paraId="3DBE837E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996" w:type="dxa"/>
            <w:vAlign w:val="center"/>
          </w:tcPr>
          <w:p w14:paraId="50C7608C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77112640" w14:textId="77777777" w:rsidTr="00CF09BA">
        <w:trPr>
          <w:trHeight w:val="278"/>
        </w:trPr>
        <w:tc>
          <w:tcPr>
            <w:tcW w:w="1657" w:type="dxa"/>
            <w:vAlign w:val="center"/>
          </w:tcPr>
          <w:p w14:paraId="3D9E42CF" w14:textId="743FC070" w:rsidR="00CB61C6" w:rsidRDefault="00BA4C49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617" w:type="dxa"/>
            <w:vAlign w:val="center"/>
          </w:tcPr>
          <w:p w14:paraId="7B75C661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70AE0271" w14:textId="6A089F83" w:rsidR="00BA4C49" w:rsidRPr="00BA4C49" w:rsidRDefault="00BA4C49" w:rsidP="00BA4C49">
            <w:pPr>
              <w:jc w:val="left"/>
              <w:rPr>
                <w:rFonts w:ascii="Arial Regular" w:eastAsia="Times New Roman" w:hAnsi="Arial Regular" w:cs="Times New Roman"/>
                <w:color w:val="09090B"/>
                <w:lang w:eastAsia="en-US"/>
              </w:rPr>
            </w:pPr>
            <w:r w:rsidRPr="00BA4C49">
              <w:rPr>
                <w:rFonts w:ascii="Arial Regular" w:hAnsi="Arial Regular"/>
                <w:color w:val="09090B"/>
              </w:rPr>
              <w:br/>
            </w:r>
            <w:r w:rsidR="00964CEF" w:rsidRPr="00964CEF">
              <w:rPr>
                <w:rFonts w:ascii="Arial Regular" w:hAnsi="Arial Regular"/>
                <w:color w:val="09090B"/>
              </w:rPr>
              <w:t>Primary Key</w:t>
            </w:r>
          </w:p>
          <w:p w14:paraId="70486681" w14:textId="46ACB880" w:rsidR="00CB61C6" w:rsidRPr="00BA4C49" w:rsidRDefault="00CB61C6">
            <w:pPr>
              <w:widowControl/>
              <w:jc w:val="left"/>
              <w:rPr>
                <w:rFonts w:ascii="Arial Regular" w:hAnsi="Arial Regular" w:cs="Arial Regular"/>
              </w:rPr>
            </w:pPr>
          </w:p>
        </w:tc>
        <w:tc>
          <w:tcPr>
            <w:tcW w:w="3996" w:type="dxa"/>
            <w:vAlign w:val="center"/>
          </w:tcPr>
          <w:p w14:paraId="24915907" w14:textId="4482BE31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for lecturer table</w:t>
            </w:r>
          </w:p>
        </w:tc>
      </w:tr>
      <w:tr w:rsidR="00CF09BA" w14:paraId="3DE2331E" w14:textId="77777777" w:rsidTr="00CF09BA">
        <w:tc>
          <w:tcPr>
            <w:tcW w:w="1657" w:type="dxa"/>
            <w:vAlign w:val="center"/>
          </w:tcPr>
          <w:p w14:paraId="67F554BE" w14:textId="584FF808" w:rsidR="00CF09BA" w:rsidRDefault="00CF09BA" w:rsidP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name</w:t>
            </w:r>
          </w:p>
        </w:tc>
        <w:tc>
          <w:tcPr>
            <w:tcW w:w="1617" w:type="dxa"/>
            <w:vAlign w:val="center"/>
          </w:tcPr>
          <w:p w14:paraId="49C0E1A7" w14:textId="6406D71A" w:rsidR="00CF09BA" w:rsidRDefault="00CF09BA" w:rsidP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079D9B56" w14:textId="77063FBF" w:rsidR="00CF09BA" w:rsidRDefault="00CF09BA" w:rsidP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445CF9A6" w14:textId="43618BC3" w:rsidR="00CF09BA" w:rsidRDefault="00CF09BA" w:rsidP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Lecturer’s name</w:t>
            </w:r>
          </w:p>
        </w:tc>
      </w:tr>
      <w:tr w:rsidR="00CF09BA" w14:paraId="2BDF0B88" w14:textId="77777777" w:rsidTr="00CF09BA">
        <w:tc>
          <w:tcPr>
            <w:tcW w:w="1657" w:type="dxa"/>
            <w:vAlign w:val="center"/>
          </w:tcPr>
          <w:p w14:paraId="2CC26899" w14:textId="125812F1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</w:t>
            </w:r>
          </w:p>
        </w:tc>
        <w:tc>
          <w:tcPr>
            <w:tcW w:w="1617" w:type="dxa"/>
            <w:vAlign w:val="center"/>
          </w:tcPr>
          <w:p w14:paraId="39338A8D" w14:textId="55503201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09571C51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6DE601C6" w14:textId="67B4E007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email address</w:t>
            </w:r>
          </w:p>
        </w:tc>
      </w:tr>
      <w:tr w:rsidR="00CF09BA" w14:paraId="301195DC" w14:textId="77777777" w:rsidTr="00CF09BA">
        <w:tc>
          <w:tcPr>
            <w:tcW w:w="1657" w:type="dxa"/>
            <w:vAlign w:val="center"/>
          </w:tcPr>
          <w:p w14:paraId="26CA2AF6" w14:textId="1850453A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phone</w:t>
            </w:r>
          </w:p>
        </w:tc>
        <w:tc>
          <w:tcPr>
            <w:tcW w:w="1617" w:type="dxa"/>
            <w:vAlign w:val="center"/>
          </w:tcPr>
          <w:p w14:paraId="34DEEEF1" w14:textId="34918A77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20)</w:t>
            </w:r>
          </w:p>
        </w:tc>
        <w:tc>
          <w:tcPr>
            <w:tcW w:w="1208" w:type="dxa"/>
            <w:vAlign w:val="center"/>
          </w:tcPr>
          <w:p w14:paraId="678169A4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6ABEAD77" w14:textId="0EB154A2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phone number</w:t>
            </w:r>
          </w:p>
        </w:tc>
      </w:tr>
      <w:tr w:rsidR="00CF09BA" w14:paraId="55403C74" w14:textId="77777777" w:rsidTr="00CF09BA">
        <w:tc>
          <w:tcPr>
            <w:tcW w:w="1657" w:type="dxa"/>
            <w:vAlign w:val="center"/>
          </w:tcPr>
          <w:p w14:paraId="2DAED46B" w14:textId="1F5DDA4E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specialization</w:t>
            </w:r>
          </w:p>
        </w:tc>
        <w:tc>
          <w:tcPr>
            <w:tcW w:w="1617" w:type="dxa"/>
            <w:vAlign w:val="center"/>
          </w:tcPr>
          <w:p w14:paraId="2717C8E4" w14:textId="79449216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56829942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6B3E6F49" w14:textId="05FC1215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area of expertise</w:t>
            </w:r>
          </w:p>
        </w:tc>
      </w:tr>
      <w:tr w:rsidR="00CF09BA" w14:paraId="20BA6E30" w14:textId="77777777" w:rsidTr="00CF09BA">
        <w:tc>
          <w:tcPr>
            <w:tcW w:w="1657" w:type="dxa"/>
            <w:vAlign w:val="center"/>
          </w:tcPr>
          <w:p w14:paraId="13D61FD4" w14:textId="1049543B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department</w:t>
            </w:r>
          </w:p>
        </w:tc>
        <w:tc>
          <w:tcPr>
            <w:tcW w:w="1617" w:type="dxa"/>
            <w:vAlign w:val="center"/>
          </w:tcPr>
          <w:p w14:paraId="188FBEDE" w14:textId="2277FF28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5D99FCA0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777D65E1" w14:textId="15131DC3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department</w:t>
            </w:r>
          </w:p>
        </w:tc>
      </w:tr>
      <w:tr w:rsidR="00CF09BA" w14:paraId="2000A0A2" w14:textId="77777777" w:rsidTr="00CF09BA">
        <w:tc>
          <w:tcPr>
            <w:tcW w:w="1657" w:type="dxa"/>
            <w:vAlign w:val="center"/>
          </w:tcPr>
          <w:p w14:paraId="2DF3F7CA" w14:textId="17636174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qualification</w:t>
            </w:r>
          </w:p>
        </w:tc>
        <w:tc>
          <w:tcPr>
            <w:tcW w:w="1617" w:type="dxa"/>
            <w:vAlign w:val="center"/>
          </w:tcPr>
          <w:p w14:paraId="0375D7FA" w14:textId="302CE8A6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5AEB5242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10BF8FE9" w14:textId="19696F66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qualifications</w:t>
            </w:r>
          </w:p>
        </w:tc>
      </w:tr>
      <w:tr w:rsidR="00CF09BA" w14:paraId="753A0C34" w14:textId="77777777" w:rsidTr="00CF09BA">
        <w:tc>
          <w:tcPr>
            <w:tcW w:w="1657" w:type="dxa"/>
            <w:vAlign w:val="center"/>
          </w:tcPr>
          <w:p w14:paraId="531F292A" w14:textId="608B82C6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created_at</w:t>
            </w:r>
            <w:proofErr w:type="spellEnd"/>
          </w:p>
        </w:tc>
        <w:tc>
          <w:tcPr>
            <w:tcW w:w="1617" w:type="dxa"/>
            <w:vAlign w:val="center"/>
          </w:tcPr>
          <w:p w14:paraId="6D7B0094" w14:textId="63606A47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22D2232E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729C6776" w14:textId="7CE36050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record was created</w:t>
            </w:r>
          </w:p>
        </w:tc>
      </w:tr>
      <w:tr w:rsidR="00CF09BA" w14:paraId="182EF4EC" w14:textId="77777777" w:rsidTr="00CF09BA">
        <w:tc>
          <w:tcPr>
            <w:tcW w:w="1657" w:type="dxa"/>
            <w:vAlign w:val="center"/>
          </w:tcPr>
          <w:p w14:paraId="4EF32E49" w14:textId="113CB01D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updated_at</w:t>
            </w:r>
            <w:proofErr w:type="spellEnd"/>
          </w:p>
        </w:tc>
        <w:tc>
          <w:tcPr>
            <w:tcW w:w="1617" w:type="dxa"/>
            <w:vAlign w:val="center"/>
          </w:tcPr>
          <w:p w14:paraId="6243890C" w14:textId="3BE70BE6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53ED8C17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5B243C6C" w14:textId="7EF54CCE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record was last updated</w:t>
            </w:r>
          </w:p>
        </w:tc>
      </w:tr>
      <w:tr w:rsidR="00CF09BA" w14:paraId="7CE03ED4" w14:textId="77777777" w:rsidTr="00CF09BA">
        <w:tc>
          <w:tcPr>
            <w:tcW w:w="1657" w:type="dxa"/>
            <w:vAlign w:val="center"/>
          </w:tcPr>
          <w:p w14:paraId="5C76B49C" w14:textId="7DFD5AD2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1617" w:type="dxa"/>
            <w:vAlign w:val="center"/>
          </w:tcPr>
          <w:p w14:paraId="50FBAB53" w14:textId="0CDAF4E6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61E86325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2B307409" w14:textId="67B437F5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</w:t>
            </w: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ecturer's username</w:t>
            </w:r>
          </w:p>
        </w:tc>
      </w:tr>
      <w:tr w:rsidR="00CF09BA" w14:paraId="6F3EDC75" w14:textId="77777777" w:rsidTr="00CF09BA">
        <w:tc>
          <w:tcPr>
            <w:tcW w:w="1657" w:type="dxa"/>
            <w:vAlign w:val="center"/>
          </w:tcPr>
          <w:p w14:paraId="41D748BF" w14:textId="2D0D6C62" w:rsidR="00CF09BA" w:rsidRPr="00BA4C49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A4C49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617" w:type="dxa"/>
            <w:vAlign w:val="center"/>
          </w:tcPr>
          <w:p w14:paraId="7B0E996E" w14:textId="6FBB9FC7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208" w:type="dxa"/>
            <w:vAlign w:val="center"/>
          </w:tcPr>
          <w:p w14:paraId="7A210D30" w14:textId="77777777" w:rsidR="00CF09BA" w:rsidRDefault="00CF09BA" w:rsidP="00CF09B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6103F0EF" w14:textId="07FFFB4D" w:rsidR="00CF09BA" w:rsidRDefault="00CF09BA" w:rsidP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Lecturer's password (hashed)</w:t>
            </w:r>
          </w:p>
        </w:tc>
      </w:tr>
    </w:tbl>
    <w:p w14:paraId="5663A771" w14:textId="77777777" w:rsidR="00B909CA" w:rsidRDefault="00B909CA" w:rsidP="00B909CA">
      <w:pPr>
        <w:pStyle w:val="Heading4"/>
        <w:rPr>
          <w:rStyle w:val="Strong"/>
          <w:rFonts w:ascii="Arial Regular" w:hAnsi="Arial Regular" w:cs="Arial Regular" w:hint="default"/>
          <w:b/>
          <w:bCs/>
        </w:rPr>
      </w:pPr>
    </w:p>
    <w:p w14:paraId="61F74F74" w14:textId="77777777" w:rsidR="00B909CA" w:rsidRDefault="00B909CA" w:rsidP="00B909CA">
      <w:pPr>
        <w:pStyle w:val="Heading4"/>
        <w:rPr>
          <w:rStyle w:val="Strong"/>
          <w:rFonts w:ascii="Arial Regular" w:hAnsi="Arial Regular" w:cs="Arial Regular" w:hint="default"/>
          <w:b/>
          <w:bCs/>
        </w:rPr>
      </w:pPr>
    </w:p>
    <w:p w14:paraId="69ADC549" w14:textId="573F5C50" w:rsidR="00B909CA" w:rsidRDefault="00B909CA" w:rsidP="00B909CA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 xml:space="preserve">2.4. </w:t>
      </w:r>
      <w:r>
        <w:rPr>
          <w:rStyle w:val="Strong"/>
          <w:rFonts w:ascii="Arial Regular" w:hAnsi="Arial Regular" w:cs="Arial Regular" w:hint="default"/>
          <w:b/>
          <w:bCs/>
        </w:rPr>
        <w:t>Class</w:t>
      </w:r>
    </w:p>
    <w:p w14:paraId="4A767895" w14:textId="2C25BD34" w:rsidR="00B909CA" w:rsidRDefault="006777A7" w:rsidP="00B909CA">
      <w:pPr>
        <w:pStyle w:val="NormalWeb"/>
        <w:rPr>
          <w:rFonts w:ascii="Arial Regular" w:hAnsi="Arial Regular" w:cs="Arial Regular" w:hint="eastAsia"/>
        </w:rPr>
      </w:pPr>
      <w:r w:rsidRPr="006777A7">
        <w:rPr>
          <w:rFonts w:ascii="Arial Regular" w:hAnsi="Arial Regular" w:cs="Arial Regular"/>
        </w:rPr>
        <w:t>Represents a course or class handled by a lecturer. This entity inherits from the User model, specifically for storing lecturer-specific class records</w:t>
      </w:r>
      <w:r w:rsidR="00B909CA">
        <w:rPr>
          <w:rFonts w:ascii="Arial Regular" w:hAnsi="Arial Regular" w:cs="Arial Regular"/>
        </w:rPr>
        <w:t>.</w:t>
      </w:r>
    </w:p>
    <w:p w14:paraId="3DFCB7A8" w14:textId="77777777" w:rsidR="00B909CA" w:rsidRDefault="00B909CA" w:rsidP="00B909C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1657"/>
        <w:gridCol w:w="1617"/>
        <w:gridCol w:w="1208"/>
        <w:gridCol w:w="3996"/>
      </w:tblGrid>
      <w:tr w:rsidR="00B909CA" w14:paraId="64057077" w14:textId="77777777" w:rsidTr="00C2001E">
        <w:tc>
          <w:tcPr>
            <w:tcW w:w="1657" w:type="dxa"/>
            <w:vAlign w:val="center"/>
          </w:tcPr>
          <w:p w14:paraId="231E8578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617" w:type="dxa"/>
            <w:vAlign w:val="center"/>
          </w:tcPr>
          <w:p w14:paraId="64F31379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208" w:type="dxa"/>
            <w:vAlign w:val="center"/>
          </w:tcPr>
          <w:p w14:paraId="5C3F02B7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996" w:type="dxa"/>
            <w:vAlign w:val="center"/>
          </w:tcPr>
          <w:p w14:paraId="785806AF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B909CA" w14:paraId="60DC2F93" w14:textId="77777777" w:rsidTr="00C2001E">
        <w:trPr>
          <w:trHeight w:val="278"/>
        </w:trPr>
        <w:tc>
          <w:tcPr>
            <w:tcW w:w="1657" w:type="dxa"/>
            <w:vAlign w:val="center"/>
          </w:tcPr>
          <w:p w14:paraId="3FB8800A" w14:textId="4983361A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class_id</w:t>
            </w:r>
            <w:proofErr w:type="spellEnd"/>
          </w:p>
        </w:tc>
        <w:tc>
          <w:tcPr>
            <w:tcW w:w="1617" w:type="dxa"/>
            <w:vAlign w:val="center"/>
          </w:tcPr>
          <w:p w14:paraId="2414CE4F" w14:textId="5892F9D3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4D3B7BE6" w14:textId="77777777" w:rsidR="00B909CA" w:rsidRPr="00BA4C49" w:rsidRDefault="00B909CA" w:rsidP="00C2001E">
            <w:pPr>
              <w:jc w:val="left"/>
              <w:rPr>
                <w:rFonts w:ascii="Arial Regular" w:eastAsia="Times New Roman" w:hAnsi="Arial Regular" w:cs="Times New Roman"/>
                <w:color w:val="09090B"/>
                <w:lang w:eastAsia="en-US"/>
              </w:rPr>
            </w:pPr>
            <w:r w:rsidRPr="00BA4C49">
              <w:rPr>
                <w:rFonts w:ascii="Arial Regular" w:hAnsi="Arial Regular"/>
                <w:color w:val="09090B"/>
              </w:rPr>
              <w:br/>
            </w:r>
            <w:r w:rsidRPr="00964CEF">
              <w:rPr>
                <w:rFonts w:ascii="Arial Regular" w:hAnsi="Arial Regular"/>
                <w:color w:val="09090B"/>
              </w:rPr>
              <w:t>Primary Key</w:t>
            </w:r>
          </w:p>
          <w:p w14:paraId="7E0D002A" w14:textId="77777777" w:rsidR="00B909CA" w:rsidRPr="00BA4C49" w:rsidRDefault="00B909CA" w:rsidP="00C2001E">
            <w:pPr>
              <w:widowControl/>
              <w:jc w:val="left"/>
              <w:rPr>
                <w:rFonts w:ascii="Arial Regular" w:hAnsi="Arial Regular" w:cs="Arial Regular"/>
              </w:rPr>
            </w:pPr>
          </w:p>
        </w:tc>
        <w:tc>
          <w:tcPr>
            <w:tcW w:w="3996" w:type="dxa"/>
            <w:vAlign w:val="center"/>
          </w:tcPr>
          <w:p w14:paraId="53CC54C0" w14:textId="3C513E7B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Primary key for </w:t>
            </w: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</w:t>
            </w: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 table</w:t>
            </w:r>
          </w:p>
        </w:tc>
      </w:tr>
      <w:tr w:rsidR="00B909CA" w14:paraId="691E06B7" w14:textId="77777777" w:rsidTr="00C2001E">
        <w:tc>
          <w:tcPr>
            <w:tcW w:w="1657" w:type="dxa"/>
            <w:vAlign w:val="center"/>
          </w:tcPr>
          <w:p w14:paraId="7A1A14D5" w14:textId="2B56E1F6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class_name</w:t>
            </w:r>
            <w:proofErr w:type="spellEnd"/>
          </w:p>
        </w:tc>
        <w:tc>
          <w:tcPr>
            <w:tcW w:w="1617" w:type="dxa"/>
            <w:vAlign w:val="center"/>
          </w:tcPr>
          <w:p w14:paraId="559E27F0" w14:textId="1B1EADD4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2F6F0611" w14:textId="77777777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514898E2" w14:textId="626BEF9C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Name of the class</w:t>
            </w:r>
          </w:p>
        </w:tc>
      </w:tr>
      <w:tr w:rsidR="00B909CA" w14:paraId="6A8586AC" w14:textId="77777777" w:rsidTr="00C2001E">
        <w:tc>
          <w:tcPr>
            <w:tcW w:w="1657" w:type="dxa"/>
            <w:vAlign w:val="center"/>
          </w:tcPr>
          <w:p w14:paraId="3FF49AE8" w14:textId="0CA0CB3D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class_code</w:t>
            </w:r>
            <w:proofErr w:type="spellEnd"/>
          </w:p>
        </w:tc>
        <w:tc>
          <w:tcPr>
            <w:tcW w:w="1617" w:type="dxa"/>
            <w:vAlign w:val="center"/>
          </w:tcPr>
          <w:p w14:paraId="25E79CDC" w14:textId="7F7EF752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208" w:type="dxa"/>
            <w:vAlign w:val="center"/>
          </w:tcPr>
          <w:p w14:paraId="417970F3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6AEEE9A0" w14:textId="0EAE34F5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code for the class</w:t>
            </w:r>
          </w:p>
        </w:tc>
      </w:tr>
      <w:tr w:rsidR="00B909CA" w14:paraId="3CFFD84A" w14:textId="77777777" w:rsidTr="00C2001E">
        <w:tc>
          <w:tcPr>
            <w:tcW w:w="1657" w:type="dxa"/>
            <w:vAlign w:val="center"/>
          </w:tcPr>
          <w:p w14:paraId="1F8C75E3" w14:textId="67D41C1B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617" w:type="dxa"/>
            <w:vAlign w:val="center"/>
          </w:tcPr>
          <w:p w14:paraId="6A93538A" w14:textId="17954A0F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208" w:type="dxa"/>
            <w:vAlign w:val="center"/>
          </w:tcPr>
          <w:p w14:paraId="30F8B950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50EA0648" w14:textId="37FF1047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 description</w:t>
            </w:r>
          </w:p>
        </w:tc>
      </w:tr>
      <w:tr w:rsidR="00B909CA" w14:paraId="70489638" w14:textId="77777777" w:rsidTr="00C2001E">
        <w:tc>
          <w:tcPr>
            <w:tcW w:w="1657" w:type="dxa"/>
            <w:vAlign w:val="center"/>
          </w:tcPr>
          <w:p w14:paraId="3E196A72" w14:textId="0DD3A38E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capacity</w:t>
            </w:r>
          </w:p>
        </w:tc>
        <w:tc>
          <w:tcPr>
            <w:tcW w:w="1617" w:type="dxa"/>
            <w:vAlign w:val="center"/>
          </w:tcPr>
          <w:p w14:paraId="70156FE7" w14:textId="23BBDBFC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 w:hint="eastAsia"/>
                <w:sz w:val="24"/>
                <w:szCs w:val="24"/>
                <w:lang w:bidi="ar"/>
              </w:rPr>
              <w:t>I</w:t>
            </w: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nt</w:t>
            </w:r>
          </w:p>
        </w:tc>
        <w:tc>
          <w:tcPr>
            <w:tcW w:w="1208" w:type="dxa"/>
            <w:vAlign w:val="center"/>
          </w:tcPr>
          <w:p w14:paraId="0172DE9E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2ED303E1" w14:textId="76F25607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Maximum number of students</w:t>
            </w:r>
          </w:p>
        </w:tc>
      </w:tr>
      <w:tr w:rsidR="00B909CA" w14:paraId="498A4963" w14:textId="77777777" w:rsidTr="00C2001E">
        <w:tc>
          <w:tcPr>
            <w:tcW w:w="1657" w:type="dxa"/>
            <w:vAlign w:val="center"/>
          </w:tcPr>
          <w:p w14:paraId="2BB7D2A0" w14:textId="477FB0E8" w:rsidR="00B909CA" w:rsidRPr="00BA4C49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created_at</w:t>
            </w:r>
            <w:proofErr w:type="spellEnd"/>
          </w:p>
        </w:tc>
        <w:tc>
          <w:tcPr>
            <w:tcW w:w="1617" w:type="dxa"/>
            <w:vAlign w:val="center"/>
          </w:tcPr>
          <w:p w14:paraId="46181220" w14:textId="72794271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247C32D6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4BB71415" w14:textId="3D6C1870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class was created</w:t>
            </w:r>
          </w:p>
        </w:tc>
      </w:tr>
      <w:tr w:rsidR="00B909CA" w14:paraId="270730B6" w14:textId="77777777" w:rsidTr="00C2001E">
        <w:tc>
          <w:tcPr>
            <w:tcW w:w="1657" w:type="dxa"/>
            <w:vAlign w:val="center"/>
          </w:tcPr>
          <w:p w14:paraId="592E3A0C" w14:textId="340576D6" w:rsidR="00B909CA" w:rsidRPr="00BA4C49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updated_at</w:t>
            </w:r>
            <w:proofErr w:type="spellEnd"/>
          </w:p>
        </w:tc>
        <w:tc>
          <w:tcPr>
            <w:tcW w:w="1617" w:type="dxa"/>
            <w:vAlign w:val="center"/>
          </w:tcPr>
          <w:p w14:paraId="5D75CB74" w14:textId="4F8FB082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0B0B0CF7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41FD21D1" w14:textId="68D89C1C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class was last updated</w:t>
            </w:r>
          </w:p>
        </w:tc>
      </w:tr>
      <w:tr w:rsidR="00B909CA" w14:paraId="347C568B" w14:textId="77777777" w:rsidTr="00C2001E">
        <w:tc>
          <w:tcPr>
            <w:tcW w:w="1657" w:type="dxa"/>
            <w:vAlign w:val="center"/>
          </w:tcPr>
          <w:p w14:paraId="59E46B2A" w14:textId="3E8B2C23" w:rsidR="00B909CA" w:rsidRPr="00BA4C49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</w:t>
            </w: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oom</w:t>
            </w:r>
          </w:p>
        </w:tc>
        <w:tc>
          <w:tcPr>
            <w:tcW w:w="1617" w:type="dxa"/>
            <w:vAlign w:val="center"/>
          </w:tcPr>
          <w:p w14:paraId="2AF01B2D" w14:textId="2CC5697C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208" w:type="dxa"/>
            <w:vAlign w:val="center"/>
          </w:tcPr>
          <w:p w14:paraId="584F5CEC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77AC9FD3" w14:textId="3F475C7B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Room where class is held</w:t>
            </w:r>
          </w:p>
        </w:tc>
      </w:tr>
      <w:tr w:rsidR="00B909CA" w14:paraId="35E7E9E2" w14:textId="77777777" w:rsidTr="00C2001E">
        <w:tc>
          <w:tcPr>
            <w:tcW w:w="1657" w:type="dxa"/>
            <w:vAlign w:val="center"/>
          </w:tcPr>
          <w:p w14:paraId="2110D3C3" w14:textId="2AFB559F" w:rsidR="00B909CA" w:rsidRPr="00BA4C49" w:rsidRDefault="00B909CA" w:rsidP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schedule</w:t>
            </w:r>
          </w:p>
        </w:tc>
        <w:tc>
          <w:tcPr>
            <w:tcW w:w="1617" w:type="dxa"/>
            <w:vAlign w:val="center"/>
          </w:tcPr>
          <w:p w14:paraId="1D989B56" w14:textId="145825F1" w:rsidR="00B909CA" w:rsidRDefault="00B909CA" w:rsidP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208" w:type="dxa"/>
            <w:vAlign w:val="center"/>
          </w:tcPr>
          <w:p w14:paraId="028BEE44" w14:textId="77777777" w:rsidR="00B909CA" w:rsidRDefault="00B909CA" w:rsidP="00B909CA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4D4046C6" w14:textId="2ED5B031" w:rsidR="00B909CA" w:rsidRDefault="00B909CA" w:rsidP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 schedule</w:t>
            </w:r>
          </w:p>
        </w:tc>
      </w:tr>
    </w:tbl>
    <w:p w14:paraId="799EA510" w14:textId="47FBA7BA" w:rsidR="00B909CA" w:rsidRDefault="00B909CA" w:rsidP="00B909CA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lastRenderedPageBreak/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5</w:t>
      </w:r>
      <w:r>
        <w:rPr>
          <w:rStyle w:val="Strong"/>
          <w:rFonts w:ascii="Arial Regular" w:hAnsi="Arial Regular" w:cs="Arial Regular" w:hint="default"/>
          <w:b/>
          <w:bCs/>
        </w:rPr>
        <w:t xml:space="preserve">. </w:t>
      </w:r>
      <w:proofErr w:type="spellStart"/>
      <w:r>
        <w:rPr>
          <w:rStyle w:val="Strong"/>
          <w:rFonts w:ascii="Arial Regular" w:hAnsi="Arial Regular" w:cs="Arial Regular" w:hint="default"/>
          <w:b/>
          <w:bCs/>
        </w:rPr>
        <w:t>Class</w:t>
      </w:r>
      <w:r>
        <w:rPr>
          <w:rStyle w:val="Strong"/>
          <w:rFonts w:ascii="Arial Regular" w:hAnsi="Arial Regular" w:cs="Arial Regular" w:hint="default"/>
          <w:b/>
          <w:bCs/>
        </w:rPr>
        <w:t>_Assign</w:t>
      </w:r>
      <w:proofErr w:type="spellEnd"/>
    </w:p>
    <w:p w14:paraId="562F61A7" w14:textId="21279622" w:rsidR="00B909CA" w:rsidRDefault="006777A7" w:rsidP="00B909CA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Where the class assign to the lecturer</w:t>
      </w:r>
    </w:p>
    <w:p w14:paraId="72C233D5" w14:textId="77777777" w:rsidR="00B909CA" w:rsidRDefault="00B909CA" w:rsidP="00B909CA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1657"/>
        <w:gridCol w:w="1617"/>
        <w:gridCol w:w="1208"/>
        <w:gridCol w:w="3996"/>
      </w:tblGrid>
      <w:tr w:rsidR="00B909CA" w14:paraId="0022A08E" w14:textId="77777777" w:rsidTr="00C2001E">
        <w:tc>
          <w:tcPr>
            <w:tcW w:w="1657" w:type="dxa"/>
            <w:vAlign w:val="center"/>
          </w:tcPr>
          <w:p w14:paraId="1F4B6F5D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617" w:type="dxa"/>
            <w:vAlign w:val="center"/>
          </w:tcPr>
          <w:p w14:paraId="2BFBF55D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208" w:type="dxa"/>
            <w:vAlign w:val="center"/>
          </w:tcPr>
          <w:p w14:paraId="7C00BB8F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996" w:type="dxa"/>
            <w:vAlign w:val="center"/>
          </w:tcPr>
          <w:p w14:paraId="432867CB" w14:textId="77777777" w:rsidR="00B909CA" w:rsidRDefault="00B909CA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B909CA" w14:paraId="3A81ACC6" w14:textId="77777777" w:rsidTr="00C2001E">
        <w:trPr>
          <w:trHeight w:val="278"/>
        </w:trPr>
        <w:tc>
          <w:tcPr>
            <w:tcW w:w="1657" w:type="dxa"/>
            <w:vAlign w:val="center"/>
          </w:tcPr>
          <w:p w14:paraId="4B7617D7" w14:textId="53B7B780" w:rsidR="00B909CA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classID_ass</w:t>
            </w:r>
            <w:proofErr w:type="spellEnd"/>
          </w:p>
        </w:tc>
        <w:tc>
          <w:tcPr>
            <w:tcW w:w="1617" w:type="dxa"/>
            <w:vAlign w:val="center"/>
          </w:tcPr>
          <w:p w14:paraId="0C7D6C0D" w14:textId="77777777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42A6E186" w14:textId="77777777" w:rsidR="00B909CA" w:rsidRPr="00BA4C49" w:rsidRDefault="00B909CA" w:rsidP="00C2001E">
            <w:pPr>
              <w:jc w:val="left"/>
              <w:rPr>
                <w:rFonts w:ascii="Arial Regular" w:eastAsia="Times New Roman" w:hAnsi="Arial Regular" w:cs="Times New Roman"/>
                <w:color w:val="09090B"/>
                <w:lang w:eastAsia="en-US"/>
              </w:rPr>
            </w:pPr>
            <w:r w:rsidRPr="00BA4C49">
              <w:rPr>
                <w:rFonts w:ascii="Arial Regular" w:hAnsi="Arial Regular"/>
                <w:color w:val="09090B"/>
              </w:rPr>
              <w:br/>
            </w:r>
            <w:r w:rsidRPr="00964CEF">
              <w:rPr>
                <w:rFonts w:ascii="Arial Regular" w:hAnsi="Arial Regular"/>
                <w:color w:val="09090B"/>
              </w:rPr>
              <w:t>Primary Key</w:t>
            </w:r>
          </w:p>
          <w:p w14:paraId="1726B15E" w14:textId="77777777" w:rsidR="00B909CA" w:rsidRPr="00BA4C49" w:rsidRDefault="00B909CA" w:rsidP="00C2001E">
            <w:pPr>
              <w:widowControl/>
              <w:jc w:val="left"/>
              <w:rPr>
                <w:rFonts w:ascii="Arial Regular" w:hAnsi="Arial Regular" w:cs="Arial Regular"/>
              </w:rPr>
            </w:pPr>
          </w:p>
        </w:tc>
        <w:tc>
          <w:tcPr>
            <w:tcW w:w="3996" w:type="dxa"/>
            <w:vAlign w:val="center"/>
          </w:tcPr>
          <w:p w14:paraId="426F14E7" w14:textId="77777777" w:rsidR="00B909CA" w:rsidRDefault="00B909CA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Primary key for </w:t>
            </w: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</w:t>
            </w: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 table</w:t>
            </w:r>
          </w:p>
        </w:tc>
      </w:tr>
      <w:tr w:rsidR="00B909CA" w14:paraId="1D50FA52" w14:textId="77777777" w:rsidTr="00C2001E">
        <w:tc>
          <w:tcPr>
            <w:tcW w:w="1657" w:type="dxa"/>
            <w:vAlign w:val="center"/>
          </w:tcPr>
          <w:p w14:paraId="1BCDED04" w14:textId="48AD989B" w:rsidR="00B909CA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class_id</w:t>
            </w:r>
            <w:proofErr w:type="spellEnd"/>
          </w:p>
        </w:tc>
        <w:tc>
          <w:tcPr>
            <w:tcW w:w="1617" w:type="dxa"/>
            <w:vAlign w:val="center"/>
          </w:tcPr>
          <w:p w14:paraId="460A7810" w14:textId="21784E8E" w:rsidR="00B909CA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1AACCDD7" w14:textId="3BF4CB18" w:rsidR="00B909CA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996" w:type="dxa"/>
            <w:vAlign w:val="center"/>
          </w:tcPr>
          <w:p w14:paraId="72616447" w14:textId="0DD0CED0" w:rsidR="00B909CA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class table</w:t>
            </w:r>
          </w:p>
        </w:tc>
      </w:tr>
      <w:tr w:rsidR="00B909CA" w14:paraId="176978CA" w14:textId="77777777" w:rsidTr="00C2001E">
        <w:tc>
          <w:tcPr>
            <w:tcW w:w="1657" w:type="dxa"/>
            <w:vAlign w:val="center"/>
          </w:tcPr>
          <w:p w14:paraId="469FDF73" w14:textId="3EB94148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class_name</w:t>
            </w:r>
            <w:proofErr w:type="spellEnd"/>
          </w:p>
        </w:tc>
        <w:tc>
          <w:tcPr>
            <w:tcW w:w="1617" w:type="dxa"/>
            <w:vAlign w:val="center"/>
          </w:tcPr>
          <w:p w14:paraId="7E4C1970" w14:textId="1FE15504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100)</w:t>
            </w:r>
          </w:p>
        </w:tc>
        <w:tc>
          <w:tcPr>
            <w:tcW w:w="1208" w:type="dxa"/>
            <w:vAlign w:val="center"/>
          </w:tcPr>
          <w:p w14:paraId="4878D5A6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5EA913CD" w14:textId="0CA32A26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Name of the class</w:t>
            </w:r>
          </w:p>
        </w:tc>
      </w:tr>
      <w:tr w:rsidR="00B909CA" w14:paraId="48AC2FB9" w14:textId="77777777" w:rsidTr="00C2001E">
        <w:tc>
          <w:tcPr>
            <w:tcW w:w="1657" w:type="dxa"/>
            <w:vAlign w:val="center"/>
          </w:tcPr>
          <w:p w14:paraId="444BA4A4" w14:textId="40B0C8EB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class_code</w:t>
            </w:r>
            <w:proofErr w:type="spellEnd"/>
          </w:p>
        </w:tc>
        <w:tc>
          <w:tcPr>
            <w:tcW w:w="1617" w:type="dxa"/>
            <w:vAlign w:val="center"/>
          </w:tcPr>
          <w:p w14:paraId="24F7F774" w14:textId="7692D233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208" w:type="dxa"/>
            <w:vAlign w:val="center"/>
          </w:tcPr>
          <w:p w14:paraId="57DCE8BE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50D9A56D" w14:textId="5D832EB1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code for the class</w:t>
            </w:r>
          </w:p>
        </w:tc>
      </w:tr>
      <w:tr w:rsidR="00B909CA" w14:paraId="3A258D9B" w14:textId="77777777" w:rsidTr="00C2001E">
        <w:tc>
          <w:tcPr>
            <w:tcW w:w="1657" w:type="dxa"/>
            <w:vAlign w:val="center"/>
          </w:tcPr>
          <w:p w14:paraId="10AF9FFB" w14:textId="581E7473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617" w:type="dxa"/>
            <w:vAlign w:val="center"/>
          </w:tcPr>
          <w:p w14:paraId="3C991682" w14:textId="04CB93D0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208" w:type="dxa"/>
            <w:vAlign w:val="center"/>
          </w:tcPr>
          <w:p w14:paraId="58014727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44137969" w14:textId="103335B0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Assignment description</w:t>
            </w:r>
          </w:p>
        </w:tc>
      </w:tr>
      <w:tr w:rsidR="00000000" w14:paraId="1D71D608" w14:textId="77777777" w:rsidTr="00C2001E">
        <w:tc>
          <w:tcPr>
            <w:tcW w:w="1657" w:type="dxa"/>
            <w:vAlign w:val="center"/>
          </w:tcPr>
          <w:p w14:paraId="4DB652B1" w14:textId="531A5995" w:rsidR="00B909CA" w:rsidRPr="00BA4C49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instructor_id</w:t>
            </w:r>
            <w:proofErr w:type="spellEnd"/>
          </w:p>
        </w:tc>
        <w:tc>
          <w:tcPr>
            <w:tcW w:w="1617" w:type="dxa"/>
            <w:vAlign w:val="center"/>
          </w:tcPr>
          <w:p w14:paraId="668F32E8" w14:textId="2CA1EFBE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1EA0C99F" w14:textId="14328957" w:rsidR="00B909CA" w:rsidRDefault="006777A7" w:rsidP="00C2001E">
            <w:pPr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996" w:type="dxa"/>
            <w:vAlign w:val="center"/>
          </w:tcPr>
          <w:p w14:paraId="19639C5A" w14:textId="29B345A2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lecturer table</w:t>
            </w:r>
          </w:p>
        </w:tc>
      </w:tr>
      <w:tr w:rsidR="00000000" w14:paraId="5E9BAB69" w14:textId="77777777" w:rsidTr="00C2001E">
        <w:tc>
          <w:tcPr>
            <w:tcW w:w="1657" w:type="dxa"/>
            <w:vAlign w:val="center"/>
          </w:tcPr>
          <w:p w14:paraId="332CA043" w14:textId="094A6596" w:rsidR="00B909CA" w:rsidRPr="00BA4C49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created_at</w:t>
            </w:r>
            <w:proofErr w:type="spellEnd"/>
          </w:p>
        </w:tc>
        <w:tc>
          <w:tcPr>
            <w:tcW w:w="1617" w:type="dxa"/>
            <w:vAlign w:val="center"/>
          </w:tcPr>
          <w:p w14:paraId="520CFC63" w14:textId="77777777" w:rsidR="00B909CA" w:rsidRDefault="00B909CA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573B37D5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15D9C65D" w14:textId="72B876D2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assignment was created</w:t>
            </w:r>
          </w:p>
        </w:tc>
      </w:tr>
      <w:tr w:rsidR="00000000" w14:paraId="2404BA41" w14:textId="77777777" w:rsidTr="00C2001E">
        <w:tc>
          <w:tcPr>
            <w:tcW w:w="1657" w:type="dxa"/>
            <w:vAlign w:val="center"/>
          </w:tcPr>
          <w:p w14:paraId="150BBBE1" w14:textId="078A6820" w:rsidR="00B909CA" w:rsidRPr="00BA4C49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updated_at</w:t>
            </w:r>
            <w:proofErr w:type="spellEnd"/>
          </w:p>
        </w:tc>
        <w:tc>
          <w:tcPr>
            <w:tcW w:w="1617" w:type="dxa"/>
            <w:vAlign w:val="center"/>
          </w:tcPr>
          <w:p w14:paraId="7E336D51" w14:textId="49DAE9DE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208" w:type="dxa"/>
            <w:vAlign w:val="center"/>
          </w:tcPr>
          <w:p w14:paraId="15F5C0AD" w14:textId="77777777" w:rsidR="00B909CA" w:rsidRDefault="00B909CA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0FED7741" w14:textId="09137080" w:rsidR="00B909CA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assignment was last updated</w:t>
            </w:r>
          </w:p>
        </w:tc>
      </w:tr>
    </w:tbl>
    <w:p w14:paraId="01E1E8CA" w14:textId="6E5B54F7" w:rsidR="006777A7" w:rsidRDefault="006777A7" w:rsidP="006777A7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>
        <w:rPr>
          <w:rStyle w:val="Strong"/>
          <w:rFonts w:ascii="Arial Regular" w:hAnsi="Arial Regular" w:cs="Arial Regular" w:hint="default"/>
          <w:b/>
          <w:bCs/>
        </w:rPr>
        <w:t>6</w:t>
      </w:r>
      <w:r>
        <w:rPr>
          <w:rStyle w:val="Strong"/>
          <w:rFonts w:ascii="Arial Regular" w:hAnsi="Arial Regular" w:cs="Arial Regular" w:hint="default"/>
          <w:b/>
          <w:bCs/>
        </w:rPr>
        <w:t xml:space="preserve">. </w:t>
      </w:r>
      <w:proofErr w:type="spellStart"/>
      <w:r>
        <w:rPr>
          <w:rStyle w:val="Strong"/>
          <w:rFonts w:ascii="Arial Regular" w:hAnsi="Arial Regular" w:cs="Arial Regular" w:hint="default"/>
          <w:b/>
          <w:bCs/>
        </w:rPr>
        <w:t>QR_Codes</w:t>
      </w:r>
      <w:proofErr w:type="spellEnd"/>
    </w:p>
    <w:p w14:paraId="52AC49ED" w14:textId="4BA07AB8" w:rsidR="006777A7" w:rsidRDefault="006777A7" w:rsidP="006777A7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S</w:t>
      </w:r>
    </w:p>
    <w:p w14:paraId="369CD9F3" w14:textId="77777777" w:rsidR="006777A7" w:rsidRDefault="006777A7" w:rsidP="006777A7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1657"/>
        <w:gridCol w:w="1617"/>
        <w:gridCol w:w="1208"/>
        <w:gridCol w:w="3996"/>
      </w:tblGrid>
      <w:tr w:rsidR="00000000" w14:paraId="555536DA" w14:textId="77777777" w:rsidTr="00C2001E">
        <w:tc>
          <w:tcPr>
            <w:tcW w:w="1657" w:type="dxa"/>
            <w:vAlign w:val="center"/>
          </w:tcPr>
          <w:p w14:paraId="3A620962" w14:textId="77777777" w:rsidR="006777A7" w:rsidRDefault="006777A7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617" w:type="dxa"/>
            <w:vAlign w:val="center"/>
          </w:tcPr>
          <w:p w14:paraId="5E0EC0BA" w14:textId="77777777" w:rsidR="006777A7" w:rsidRDefault="006777A7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208" w:type="dxa"/>
            <w:vAlign w:val="center"/>
          </w:tcPr>
          <w:p w14:paraId="77048E63" w14:textId="77777777" w:rsidR="006777A7" w:rsidRDefault="006777A7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996" w:type="dxa"/>
            <w:vAlign w:val="center"/>
          </w:tcPr>
          <w:p w14:paraId="04D75E9C" w14:textId="77777777" w:rsidR="006777A7" w:rsidRDefault="006777A7" w:rsidP="00C2001E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000000" w14:paraId="16918F2A" w14:textId="77777777" w:rsidTr="00C2001E">
        <w:trPr>
          <w:trHeight w:val="278"/>
        </w:trPr>
        <w:tc>
          <w:tcPr>
            <w:tcW w:w="1657" w:type="dxa"/>
            <w:vAlign w:val="center"/>
          </w:tcPr>
          <w:p w14:paraId="41261B2B" w14:textId="77777777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classID_ass</w:t>
            </w:r>
            <w:proofErr w:type="spellEnd"/>
          </w:p>
        </w:tc>
        <w:tc>
          <w:tcPr>
            <w:tcW w:w="1617" w:type="dxa"/>
            <w:vAlign w:val="center"/>
          </w:tcPr>
          <w:p w14:paraId="6DED0F85" w14:textId="77777777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3A79456C" w14:textId="77777777" w:rsidR="006777A7" w:rsidRPr="00BA4C49" w:rsidRDefault="006777A7" w:rsidP="00C2001E">
            <w:pPr>
              <w:jc w:val="left"/>
              <w:rPr>
                <w:rFonts w:ascii="Arial Regular" w:eastAsia="Times New Roman" w:hAnsi="Arial Regular" w:cs="Times New Roman"/>
                <w:color w:val="09090B"/>
                <w:lang w:eastAsia="en-US"/>
              </w:rPr>
            </w:pPr>
            <w:r w:rsidRPr="00BA4C49">
              <w:rPr>
                <w:rFonts w:ascii="Arial Regular" w:hAnsi="Arial Regular"/>
                <w:color w:val="09090B"/>
              </w:rPr>
              <w:br/>
            </w:r>
            <w:r w:rsidRPr="00964CEF">
              <w:rPr>
                <w:rFonts w:ascii="Arial Regular" w:hAnsi="Arial Regular"/>
                <w:color w:val="09090B"/>
              </w:rPr>
              <w:t>Primary Key</w:t>
            </w:r>
          </w:p>
          <w:p w14:paraId="59690D7C" w14:textId="77777777" w:rsidR="006777A7" w:rsidRPr="00BA4C49" w:rsidRDefault="006777A7" w:rsidP="00C2001E">
            <w:pPr>
              <w:widowControl/>
              <w:jc w:val="left"/>
              <w:rPr>
                <w:rFonts w:ascii="Arial Regular" w:hAnsi="Arial Regular" w:cs="Arial Regular"/>
              </w:rPr>
            </w:pPr>
          </w:p>
        </w:tc>
        <w:tc>
          <w:tcPr>
            <w:tcW w:w="3996" w:type="dxa"/>
            <w:vAlign w:val="center"/>
          </w:tcPr>
          <w:p w14:paraId="2E37324D" w14:textId="1E4107FE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for QR code records</w:t>
            </w:r>
          </w:p>
        </w:tc>
      </w:tr>
      <w:tr w:rsidR="00000000" w14:paraId="70D1B2E1" w14:textId="77777777" w:rsidTr="00C2001E">
        <w:tc>
          <w:tcPr>
            <w:tcW w:w="1657" w:type="dxa"/>
            <w:vAlign w:val="center"/>
          </w:tcPr>
          <w:p w14:paraId="692DF3E7" w14:textId="67B10BFB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class_id</w:t>
            </w:r>
            <w:proofErr w:type="spellEnd"/>
          </w:p>
        </w:tc>
        <w:tc>
          <w:tcPr>
            <w:tcW w:w="1617" w:type="dxa"/>
            <w:vAlign w:val="center"/>
          </w:tcPr>
          <w:p w14:paraId="22F2E738" w14:textId="77777777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5B9D2450" w14:textId="77777777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996" w:type="dxa"/>
            <w:vAlign w:val="center"/>
          </w:tcPr>
          <w:p w14:paraId="3686EA27" w14:textId="77777777" w:rsidR="006777A7" w:rsidRDefault="006777A7" w:rsidP="00C2001E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class table</w:t>
            </w:r>
          </w:p>
        </w:tc>
      </w:tr>
      <w:tr w:rsidR="006777A7" w14:paraId="705B7776" w14:textId="77777777" w:rsidTr="00C2001E">
        <w:tc>
          <w:tcPr>
            <w:tcW w:w="1657" w:type="dxa"/>
            <w:vAlign w:val="center"/>
          </w:tcPr>
          <w:p w14:paraId="37C86457" w14:textId="1001E99A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617" w:type="dxa"/>
            <w:vAlign w:val="center"/>
          </w:tcPr>
          <w:p w14:paraId="1DBE2829" w14:textId="04C5EABD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208" w:type="dxa"/>
            <w:vAlign w:val="center"/>
          </w:tcPr>
          <w:p w14:paraId="23177C78" w14:textId="623A1A4C" w:rsidR="006777A7" w:rsidRDefault="006777A7" w:rsidP="00C2001E">
            <w:pPr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996" w:type="dxa"/>
            <w:vAlign w:val="center"/>
          </w:tcPr>
          <w:p w14:paraId="570EDDAF" w14:textId="50D0FFC2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lecturer table</w:t>
            </w:r>
          </w:p>
        </w:tc>
      </w:tr>
      <w:tr w:rsidR="006777A7" w14:paraId="516DB8AE" w14:textId="77777777" w:rsidTr="00C2001E">
        <w:tc>
          <w:tcPr>
            <w:tcW w:w="1657" w:type="dxa"/>
            <w:vAlign w:val="center"/>
          </w:tcPr>
          <w:p w14:paraId="0002D17F" w14:textId="5AA37712" w:rsidR="006777A7" w:rsidRDefault="006777A7" w:rsidP="006777A7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qr_data</w:t>
            </w:r>
            <w:proofErr w:type="spellEnd"/>
          </w:p>
        </w:tc>
        <w:tc>
          <w:tcPr>
            <w:tcW w:w="1617" w:type="dxa"/>
            <w:vAlign w:val="center"/>
          </w:tcPr>
          <w:p w14:paraId="072BB0B5" w14:textId="49432599" w:rsidR="006777A7" w:rsidRDefault="006777A7" w:rsidP="006777A7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208" w:type="dxa"/>
            <w:vAlign w:val="center"/>
          </w:tcPr>
          <w:p w14:paraId="3226D2BE" w14:textId="77777777" w:rsidR="006777A7" w:rsidRDefault="006777A7" w:rsidP="006777A7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166F932C" w14:textId="24B79A52" w:rsidR="006777A7" w:rsidRDefault="006777A7" w:rsidP="006777A7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Data encoded in the QR code</w:t>
            </w:r>
          </w:p>
        </w:tc>
      </w:tr>
      <w:tr w:rsidR="006777A7" w14:paraId="0A57655B" w14:textId="77777777" w:rsidTr="00C2001E">
        <w:tc>
          <w:tcPr>
            <w:tcW w:w="1657" w:type="dxa"/>
            <w:vAlign w:val="center"/>
          </w:tcPr>
          <w:p w14:paraId="7952BFCD" w14:textId="3FAEC6F1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generated_at</w:t>
            </w:r>
            <w:proofErr w:type="spellEnd"/>
          </w:p>
        </w:tc>
        <w:tc>
          <w:tcPr>
            <w:tcW w:w="1617" w:type="dxa"/>
            <w:vAlign w:val="center"/>
          </w:tcPr>
          <w:p w14:paraId="76951E72" w14:textId="00720298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51BDE8BC" w14:textId="77777777" w:rsidR="006777A7" w:rsidRDefault="006777A7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7D964EBB" w14:textId="1A07BC8A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QR code was generated</w:t>
            </w:r>
          </w:p>
        </w:tc>
      </w:tr>
      <w:tr w:rsidR="006777A7" w14:paraId="7113C9A2" w14:textId="77777777" w:rsidTr="00C2001E">
        <w:tc>
          <w:tcPr>
            <w:tcW w:w="1657" w:type="dxa"/>
            <w:vAlign w:val="center"/>
          </w:tcPr>
          <w:p w14:paraId="55D80CA1" w14:textId="7656FC12" w:rsidR="006777A7" w:rsidRPr="00BA4C49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expires_at</w:t>
            </w:r>
            <w:proofErr w:type="spellEnd"/>
          </w:p>
        </w:tc>
        <w:tc>
          <w:tcPr>
            <w:tcW w:w="1617" w:type="dxa"/>
            <w:vAlign w:val="center"/>
          </w:tcPr>
          <w:p w14:paraId="5C695BA5" w14:textId="62A744C3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208" w:type="dxa"/>
            <w:vAlign w:val="center"/>
          </w:tcPr>
          <w:p w14:paraId="50EDBD01" w14:textId="77777777" w:rsidR="006777A7" w:rsidRDefault="006777A7" w:rsidP="00C2001E">
            <w:pPr>
              <w:rPr>
                <w:rFonts w:ascii="Arial Regular" w:hAnsi="Arial Regular" w:cs="Arial Regular" w:hint="eastAsia"/>
              </w:rPr>
            </w:pPr>
            <w:r w:rsidRPr="006777A7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996" w:type="dxa"/>
            <w:vAlign w:val="center"/>
          </w:tcPr>
          <w:p w14:paraId="4B78B710" w14:textId="77337E11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QR code expires</w:t>
            </w:r>
          </w:p>
        </w:tc>
      </w:tr>
      <w:tr w:rsidR="006777A7" w14:paraId="64B14B4D" w14:textId="77777777" w:rsidTr="00C2001E">
        <w:tc>
          <w:tcPr>
            <w:tcW w:w="1657" w:type="dxa"/>
            <w:vAlign w:val="center"/>
          </w:tcPr>
          <w:p w14:paraId="1F2B507A" w14:textId="1BDF0B2A" w:rsidR="006777A7" w:rsidRPr="00BA4C49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is_expired</w:t>
            </w:r>
            <w:proofErr w:type="spellEnd"/>
          </w:p>
        </w:tc>
        <w:tc>
          <w:tcPr>
            <w:tcW w:w="1617" w:type="dxa"/>
            <w:vAlign w:val="center"/>
          </w:tcPr>
          <w:p w14:paraId="5BBB1F47" w14:textId="0164B0E1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proofErr w:type="gramStart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tinyint</w:t>
            </w:r>
            <w:proofErr w:type="spellEnd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(</w:t>
            </w:r>
            <w:proofErr w:type="gramEnd"/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1)</w:t>
            </w:r>
          </w:p>
        </w:tc>
        <w:tc>
          <w:tcPr>
            <w:tcW w:w="1208" w:type="dxa"/>
            <w:vAlign w:val="center"/>
          </w:tcPr>
          <w:p w14:paraId="34ABC128" w14:textId="77777777" w:rsidR="006777A7" w:rsidRDefault="006777A7" w:rsidP="00C2001E">
            <w:pPr>
              <w:rPr>
                <w:rFonts w:ascii="Arial Regular" w:hAnsi="Arial Regular" w:cs="Arial Regular" w:hint="eastAsia"/>
              </w:rPr>
            </w:pPr>
          </w:p>
        </w:tc>
        <w:tc>
          <w:tcPr>
            <w:tcW w:w="3996" w:type="dxa"/>
            <w:vAlign w:val="center"/>
          </w:tcPr>
          <w:p w14:paraId="3C1DF79E" w14:textId="33852BFD" w:rsidR="006777A7" w:rsidRDefault="006777A7" w:rsidP="00C2001E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6777A7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Flag indicating if QR code is expired</w:t>
            </w:r>
          </w:p>
        </w:tc>
      </w:tr>
    </w:tbl>
    <w:p w14:paraId="7E15FFF1" w14:textId="77777777" w:rsidR="006777A7" w:rsidRDefault="006777A7" w:rsidP="006777A7">
      <w:pPr>
        <w:pStyle w:val="NormalWeb"/>
        <w:rPr>
          <w:rFonts w:ascii="Arial Regular" w:hAnsi="Arial Regular" w:cs="Arial Regular" w:hint="eastAsia"/>
        </w:rPr>
      </w:pPr>
    </w:p>
    <w:p w14:paraId="29CFC943" w14:textId="77777777" w:rsidR="00CB61C6" w:rsidRDefault="00CB61C6">
      <w:pPr>
        <w:pStyle w:val="NormalWeb"/>
        <w:rPr>
          <w:rFonts w:ascii="Arial Regular" w:hAnsi="Arial Regular" w:cs="Arial Regular"/>
        </w:rPr>
      </w:pPr>
    </w:p>
    <w:p w14:paraId="2D740F54" w14:textId="77777777" w:rsidR="006777A7" w:rsidRDefault="006777A7">
      <w:pPr>
        <w:pStyle w:val="NormalWeb"/>
        <w:rPr>
          <w:rFonts w:ascii="Arial Regular" w:hAnsi="Arial Regular" w:cs="Arial Regular" w:hint="eastAsia"/>
        </w:rPr>
      </w:pPr>
    </w:p>
    <w:p w14:paraId="2368CE22" w14:textId="77777777" w:rsidR="00CB61C6" w:rsidRDefault="00CB61C6">
      <w:pPr>
        <w:rPr>
          <w:rFonts w:ascii="Arial Regular" w:hAnsi="Arial Regular" w:cs="Arial Regular" w:hint="eastAsia"/>
        </w:rPr>
      </w:pPr>
    </w:p>
    <w:p w14:paraId="06B8AA13" w14:textId="25226932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lastRenderedPageBreak/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7</w:t>
      </w:r>
      <w:r>
        <w:rPr>
          <w:rStyle w:val="Strong"/>
          <w:rFonts w:ascii="Arial Regular" w:hAnsi="Arial Regular" w:cs="Arial Regular" w:hint="default"/>
          <w:b/>
          <w:bCs/>
        </w:rPr>
        <w:t>. Administrator</w:t>
      </w:r>
    </w:p>
    <w:p w14:paraId="75614575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 xml:space="preserve">Inherits from </w:t>
      </w:r>
      <w:r>
        <w:rPr>
          <w:rStyle w:val="HTMLCode"/>
          <w:rFonts w:ascii="Arial Regular" w:hAnsi="Arial Regular" w:cs="Arial Regular"/>
        </w:rPr>
        <w:t>User</w:t>
      </w:r>
      <w:r>
        <w:rPr>
          <w:rFonts w:ascii="Arial Regular" w:hAnsi="Arial Regular" w:cs="Arial Regular"/>
        </w:rPr>
        <w:t xml:space="preserve"> and stores admin-specific records.</w:t>
      </w:r>
    </w:p>
    <w:p w14:paraId="2FB2A04D" w14:textId="77777777" w:rsidR="00CB61C6" w:rsidRDefault="00CB61C6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1284"/>
        <w:gridCol w:w="1444"/>
        <w:gridCol w:w="1446"/>
        <w:gridCol w:w="2189"/>
      </w:tblGrid>
      <w:tr w:rsidR="00CB61C6" w14:paraId="62EFD87D" w14:textId="77777777" w:rsidTr="00964CEF">
        <w:tc>
          <w:tcPr>
            <w:tcW w:w="1284" w:type="dxa"/>
            <w:vAlign w:val="center"/>
          </w:tcPr>
          <w:p w14:paraId="72BC7B1E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777" w:type="dxa"/>
            <w:vAlign w:val="center"/>
          </w:tcPr>
          <w:p w14:paraId="43CC233C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779" w:type="dxa"/>
            <w:vAlign w:val="center"/>
          </w:tcPr>
          <w:p w14:paraId="0970A006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2523" w:type="dxa"/>
            <w:vAlign w:val="center"/>
          </w:tcPr>
          <w:p w14:paraId="40B7B6E2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4EE4E3F0" w14:textId="77777777" w:rsidTr="00964CEF">
        <w:tc>
          <w:tcPr>
            <w:tcW w:w="1284" w:type="dxa"/>
            <w:vAlign w:val="center"/>
          </w:tcPr>
          <w:p w14:paraId="26510BD4" w14:textId="58EB15EC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id_admin</w:t>
            </w:r>
            <w:proofErr w:type="spellEnd"/>
          </w:p>
        </w:tc>
        <w:tc>
          <w:tcPr>
            <w:tcW w:w="777" w:type="dxa"/>
            <w:vAlign w:val="center"/>
          </w:tcPr>
          <w:p w14:paraId="0E3F8462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779" w:type="dxa"/>
            <w:vAlign w:val="center"/>
          </w:tcPr>
          <w:p w14:paraId="35C65834" w14:textId="2BFF4F3F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</w:t>
            </w:r>
          </w:p>
        </w:tc>
        <w:tc>
          <w:tcPr>
            <w:tcW w:w="2523" w:type="dxa"/>
            <w:vAlign w:val="center"/>
          </w:tcPr>
          <w:p w14:paraId="15328A00" w14:textId="0DB5A221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for admin table</w:t>
            </w:r>
          </w:p>
        </w:tc>
      </w:tr>
      <w:tr w:rsidR="00CB61C6" w14:paraId="1BFF9FE5" w14:textId="77777777" w:rsidTr="00964CEF">
        <w:tc>
          <w:tcPr>
            <w:tcW w:w="1284" w:type="dxa"/>
            <w:vAlign w:val="center"/>
          </w:tcPr>
          <w:p w14:paraId="3E094208" w14:textId="56E293A6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fname</w:t>
            </w:r>
            <w:proofErr w:type="spellEnd"/>
          </w:p>
        </w:tc>
        <w:tc>
          <w:tcPr>
            <w:tcW w:w="777" w:type="dxa"/>
            <w:vAlign w:val="center"/>
          </w:tcPr>
          <w:p w14:paraId="04371091" w14:textId="75AA3760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4F832E1E" w14:textId="5C5AD3A1" w:rsidR="00CB61C6" w:rsidRDefault="00CB61C6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2523" w:type="dxa"/>
            <w:vAlign w:val="center"/>
          </w:tcPr>
          <w:p w14:paraId="768D0B83" w14:textId="1B3F8B0E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Admin's first name</w:t>
            </w:r>
          </w:p>
        </w:tc>
      </w:tr>
      <w:tr w:rsidR="00964CEF" w14:paraId="19FF4586" w14:textId="77777777" w:rsidTr="00964CEF">
        <w:tc>
          <w:tcPr>
            <w:tcW w:w="1284" w:type="dxa"/>
            <w:vAlign w:val="center"/>
          </w:tcPr>
          <w:p w14:paraId="05BDD7B6" w14:textId="7915418D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lname</w:t>
            </w:r>
            <w:proofErr w:type="spellEnd"/>
          </w:p>
        </w:tc>
        <w:tc>
          <w:tcPr>
            <w:tcW w:w="777" w:type="dxa"/>
            <w:vAlign w:val="center"/>
          </w:tcPr>
          <w:p w14:paraId="5F09217B" w14:textId="2F0B6C16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7C5646A5" w14:textId="7777777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2523" w:type="dxa"/>
            <w:vAlign w:val="center"/>
          </w:tcPr>
          <w:p w14:paraId="14E1156A" w14:textId="1433D60A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Admin's</w:t>
            </w: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 </w:t>
            </w: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last name</w:t>
            </w:r>
          </w:p>
        </w:tc>
      </w:tr>
      <w:tr w:rsidR="00964CEF" w14:paraId="02100A0C" w14:textId="77777777" w:rsidTr="00964CEF">
        <w:tc>
          <w:tcPr>
            <w:tcW w:w="1284" w:type="dxa"/>
            <w:vAlign w:val="center"/>
          </w:tcPr>
          <w:p w14:paraId="711ADA20" w14:textId="337CC470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</w:t>
            </w:r>
          </w:p>
        </w:tc>
        <w:tc>
          <w:tcPr>
            <w:tcW w:w="777" w:type="dxa"/>
            <w:vAlign w:val="center"/>
          </w:tcPr>
          <w:p w14:paraId="2E2F0386" w14:textId="2A1B1B3F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5CA6F5EF" w14:textId="7777777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2523" w:type="dxa"/>
            <w:vAlign w:val="center"/>
          </w:tcPr>
          <w:p w14:paraId="0C35ABE4" w14:textId="516C1B7F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Admin's</w:t>
            </w: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 </w:t>
            </w: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email address</w:t>
            </w:r>
          </w:p>
        </w:tc>
      </w:tr>
      <w:tr w:rsidR="00964CEF" w14:paraId="677A68DD" w14:textId="77777777" w:rsidTr="00964CEF">
        <w:tc>
          <w:tcPr>
            <w:tcW w:w="1284" w:type="dxa"/>
            <w:vAlign w:val="center"/>
          </w:tcPr>
          <w:p w14:paraId="314A2CBD" w14:textId="739213A7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777" w:type="dxa"/>
            <w:vAlign w:val="center"/>
          </w:tcPr>
          <w:p w14:paraId="05A311E0" w14:textId="04DD9F1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5BF16F3A" w14:textId="7777777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2523" w:type="dxa"/>
            <w:vAlign w:val="center"/>
          </w:tcPr>
          <w:p w14:paraId="5844EE64" w14:textId="6CBBC1E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ab/>
              <w:t>Admin's username</w:t>
            </w:r>
          </w:p>
        </w:tc>
      </w:tr>
      <w:tr w:rsidR="00964CEF" w14:paraId="7ABC25FA" w14:textId="77777777" w:rsidTr="00964CEF">
        <w:trPr>
          <w:trHeight w:val="377"/>
        </w:trPr>
        <w:tc>
          <w:tcPr>
            <w:tcW w:w="1284" w:type="dxa"/>
            <w:vAlign w:val="center"/>
          </w:tcPr>
          <w:p w14:paraId="5E15CDC2" w14:textId="2EA1B02B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777" w:type="dxa"/>
            <w:vAlign w:val="center"/>
          </w:tcPr>
          <w:p w14:paraId="058385C3" w14:textId="497D590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21AF4E1A" w14:textId="7777777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2523" w:type="dxa"/>
            <w:vAlign w:val="center"/>
          </w:tcPr>
          <w:p w14:paraId="5D540121" w14:textId="2F7E8495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Admin's password (hashed)</w:t>
            </w:r>
          </w:p>
        </w:tc>
      </w:tr>
      <w:tr w:rsidR="00964CEF" w14:paraId="007382D4" w14:textId="77777777" w:rsidTr="00964CEF">
        <w:tc>
          <w:tcPr>
            <w:tcW w:w="1284" w:type="dxa"/>
            <w:vAlign w:val="center"/>
          </w:tcPr>
          <w:p w14:paraId="1F09E39B" w14:textId="301346D0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ctn</w:t>
            </w:r>
            <w:proofErr w:type="spellEnd"/>
          </w:p>
        </w:tc>
        <w:tc>
          <w:tcPr>
            <w:tcW w:w="777" w:type="dxa"/>
            <w:vAlign w:val="center"/>
          </w:tcPr>
          <w:p w14:paraId="596D677B" w14:textId="47E0E035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779" w:type="dxa"/>
            <w:vAlign w:val="center"/>
          </w:tcPr>
          <w:p w14:paraId="5527C009" w14:textId="77777777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</w:p>
        </w:tc>
        <w:tc>
          <w:tcPr>
            <w:tcW w:w="2523" w:type="dxa"/>
            <w:vAlign w:val="center"/>
          </w:tcPr>
          <w:p w14:paraId="70FEF7C0" w14:textId="50C2E834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Contact number</w:t>
            </w:r>
          </w:p>
        </w:tc>
      </w:tr>
    </w:tbl>
    <w:p w14:paraId="38A5DF0C" w14:textId="77777777" w:rsidR="00CB61C6" w:rsidRDefault="00CB61C6">
      <w:pPr>
        <w:rPr>
          <w:rFonts w:ascii="Arial Regular" w:hAnsi="Arial Regular" w:cs="Arial Regular" w:hint="eastAsia"/>
        </w:rPr>
      </w:pPr>
    </w:p>
    <w:p w14:paraId="4E6A9471" w14:textId="58A0B3DC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8</w:t>
      </w:r>
      <w:r>
        <w:rPr>
          <w:rStyle w:val="Strong"/>
          <w:rFonts w:ascii="Arial Regular" w:hAnsi="Arial Regular" w:cs="Arial Regular" w:hint="default"/>
          <w:b/>
          <w:bCs/>
        </w:rPr>
        <w:t>. Course</w:t>
      </w:r>
    </w:p>
    <w:p w14:paraId="69CD9F05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Represents a course offered in the system.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1671"/>
        <w:gridCol w:w="1390"/>
        <w:gridCol w:w="1887"/>
        <w:gridCol w:w="3260"/>
      </w:tblGrid>
      <w:tr w:rsidR="00CB61C6" w14:paraId="5BC7D342" w14:textId="77777777" w:rsidTr="00CF09BA">
        <w:tc>
          <w:tcPr>
            <w:tcW w:w="1671" w:type="dxa"/>
            <w:vAlign w:val="center"/>
          </w:tcPr>
          <w:p w14:paraId="105A7935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390" w:type="dxa"/>
            <w:vAlign w:val="center"/>
          </w:tcPr>
          <w:p w14:paraId="79E8996D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87" w:type="dxa"/>
            <w:vAlign w:val="center"/>
          </w:tcPr>
          <w:p w14:paraId="6B52ED1F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260" w:type="dxa"/>
            <w:vAlign w:val="center"/>
          </w:tcPr>
          <w:p w14:paraId="675FA848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4F28670E" w14:textId="77777777" w:rsidTr="00CF09BA">
        <w:tc>
          <w:tcPr>
            <w:tcW w:w="1671" w:type="dxa"/>
            <w:vAlign w:val="center"/>
          </w:tcPr>
          <w:p w14:paraId="1C00638B" w14:textId="0A0038D7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course_id</w:t>
            </w:r>
            <w:proofErr w:type="spellEnd"/>
          </w:p>
        </w:tc>
        <w:tc>
          <w:tcPr>
            <w:tcW w:w="1390" w:type="dxa"/>
            <w:vAlign w:val="center"/>
          </w:tcPr>
          <w:p w14:paraId="55F799CC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16D3F9D5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3260" w:type="dxa"/>
            <w:vAlign w:val="center"/>
          </w:tcPr>
          <w:p w14:paraId="5D24283C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Unique course ID</w:t>
            </w:r>
          </w:p>
        </w:tc>
      </w:tr>
      <w:tr w:rsidR="00CB61C6" w14:paraId="2F50F284" w14:textId="77777777" w:rsidTr="00CF09BA">
        <w:tc>
          <w:tcPr>
            <w:tcW w:w="1671" w:type="dxa"/>
            <w:vAlign w:val="center"/>
          </w:tcPr>
          <w:p w14:paraId="5C065515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course_code</w:t>
            </w:r>
            <w:proofErr w:type="spellEnd"/>
          </w:p>
        </w:tc>
        <w:tc>
          <w:tcPr>
            <w:tcW w:w="1390" w:type="dxa"/>
            <w:vAlign w:val="center"/>
          </w:tcPr>
          <w:p w14:paraId="79FAEE07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2A8A75DC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CD84161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Alphanumeric course code</w:t>
            </w:r>
          </w:p>
        </w:tc>
      </w:tr>
      <w:tr w:rsidR="00CB61C6" w14:paraId="18B26975" w14:textId="77777777" w:rsidTr="00CF09BA">
        <w:tc>
          <w:tcPr>
            <w:tcW w:w="1671" w:type="dxa"/>
            <w:vAlign w:val="center"/>
          </w:tcPr>
          <w:p w14:paraId="4F748858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course_name</w:t>
            </w:r>
            <w:proofErr w:type="spellEnd"/>
          </w:p>
        </w:tc>
        <w:tc>
          <w:tcPr>
            <w:tcW w:w="1390" w:type="dxa"/>
            <w:vAlign w:val="center"/>
          </w:tcPr>
          <w:p w14:paraId="449F825E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887" w:type="dxa"/>
            <w:vAlign w:val="center"/>
          </w:tcPr>
          <w:p w14:paraId="3659274A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545253E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Course title</w:t>
            </w:r>
          </w:p>
        </w:tc>
      </w:tr>
      <w:tr w:rsidR="00CB61C6" w14:paraId="488160EE" w14:textId="77777777" w:rsidTr="00CF09BA">
        <w:tc>
          <w:tcPr>
            <w:tcW w:w="1671" w:type="dxa"/>
            <w:vAlign w:val="center"/>
          </w:tcPr>
          <w:p w14:paraId="0F846E3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390" w:type="dxa"/>
            <w:vAlign w:val="center"/>
          </w:tcPr>
          <w:p w14:paraId="668617F6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887" w:type="dxa"/>
            <w:vAlign w:val="center"/>
          </w:tcPr>
          <w:p w14:paraId="41523798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A2BAC65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Optional description of the course</w:t>
            </w:r>
          </w:p>
        </w:tc>
      </w:tr>
      <w:tr w:rsidR="00CB61C6" w14:paraId="70581761" w14:textId="77777777" w:rsidTr="00CF09BA">
        <w:tc>
          <w:tcPr>
            <w:tcW w:w="1671" w:type="dxa"/>
            <w:vAlign w:val="center"/>
          </w:tcPr>
          <w:p w14:paraId="267053D1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lecturer_id</w:t>
            </w:r>
            <w:proofErr w:type="spellEnd"/>
          </w:p>
        </w:tc>
        <w:tc>
          <w:tcPr>
            <w:tcW w:w="1390" w:type="dxa"/>
            <w:vAlign w:val="center"/>
          </w:tcPr>
          <w:p w14:paraId="3E4C4C19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10102663" w14:textId="239F4E64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260" w:type="dxa"/>
            <w:vAlign w:val="center"/>
          </w:tcPr>
          <w:p w14:paraId="569D6C7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Lecturer.lecturer_id</w:t>
            </w:r>
            <w:proofErr w:type="spellEnd"/>
          </w:p>
        </w:tc>
      </w:tr>
      <w:tr w:rsidR="00CB61C6" w14:paraId="009A37DB" w14:textId="77777777" w:rsidTr="00CF09BA">
        <w:tc>
          <w:tcPr>
            <w:tcW w:w="1671" w:type="dxa"/>
            <w:vAlign w:val="center"/>
          </w:tcPr>
          <w:p w14:paraId="7E85DCD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schedule_id</w:t>
            </w:r>
            <w:proofErr w:type="spellEnd"/>
          </w:p>
        </w:tc>
        <w:tc>
          <w:tcPr>
            <w:tcW w:w="1390" w:type="dxa"/>
            <w:vAlign w:val="center"/>
          </w:tcPr>
          <w:p w14:paraId="707741E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87" w:type="dxa"/>
            <w:vAlign w:val="center"/>
          </w:tcPr>
          <w:p w14:paraId="2A294F75" w14:textId="5C1F7630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hAnsi="Arial Regular" w:cs="Arial Regular"/>
              </w:rPr>
              <w:t>Foreign Key</w:t>
            </w:r>
          </w:p>
        </w:tc>
        <w:tc>
          <w:tcPr>
            <w:tcW w:w="3260" w:type="dxa"/>
            <w:vAlign w:val="center"/>
          </w:tcPr>
          <w:p w14:paraId="0DDA090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 xml:space="preserve">References </w:t>
            </w:r>
            <w:proofErr w:type="spellStart"/>
            <w:r>
              <w:rPr>
                <w:rStyle w:val="HTMLCode"/>
                <w:rFonts w:ascii="Arial Regular" w:eastAsia="SimSun" w:hAnsi="Arial Regular" w:cs="Arial Regular"/>
                <w:sz w:val="24"/>
                <w:szCs w:val="24"/>
                <w:lang w:bidi="ar"/>
              </w:rPr>
              <w:t>Schedule.schedule_id</w:t>
            </w:r>
            <w:proofErr w:type="spellEnd"/>
          </w:p>
        </w:tc>
      </w:tr>
      <w:tr w:rsidR="00CB61C6" w14:paraId="7CF8CDC7" w14:textId="77777777" w:rsidTr="00CF09BA">
        <w:tc>
          <w:tcPr>
            <w:tcW w:w="1671" w:type="dxa"/>
            <w:vAlign w:val="center"/>
          </w:tcPr>
          <w:p w14:paraId="375D70E6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student_list</w:t>
            </w:r>
            <w:proofErr w:type="spellEnd"/>
          </w:p>
        </w:tc>
        <w:tc>
          <w:tcPr>
            <w:tcW w:w="1390" w:type="dxa"/>
            <w:vAlign w:val="center"/>
          </w:tcPr>
          <w:p w14:paraId="16C10512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Text/JSON</w:t>
            </w:r>
          </w:p>
        </w:tc>
        <w:tc>
          <w:tcPr>
            <w:tcW w:w="1887" w:type="dxa"/>
            <w:vAlign w:val="center"/>
          </w:tcPr>
          <w:p w14:paraId="05EC367F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1F34708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List of student IDs enrolled</w:t>
            </w:r>
          </w:p>
        </w:tc>
      </w:tr>
    </w:tbl>
    <w:p w14:paraId="6FFB3D42" w14:textId="77777777" w:rsidR="00CB61C6" w:rsidRDefault="00CB61C6">
      <w:pPr>
        <w:rPr>
          <w:rFonts w:ascii="Arial Regular" w:hAnsi="Arial Regular" w:cs="Arial Regular" w:hint="eastAsia"/>
        </w:rPr>
      </w:pPr>
    </w:p>
    <w:p w14:paraId="41A1E0FF" w14:textId="77777777" w:rsidR="00CB61C6" w:rsidRDefault="00CB61C6">
      <w:pPr>
        <w:rPr>
          <w:rFonts w:ascii="Arial Regular" w:hAnsi="Arial Regular" w:cs="Arial Regular" w:hint="eastAsia"/>
        </w:rPr>
      </w:pPr>
    </w:p>
    <w:p w14:paraId="7A415D84" w14:textId="105654F0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9</w:t>
      </w:r>
      <w:r>
        <w:rPr>
          <w:rStyle w:val="Strong"/>
          <w:rFonts w:ascii="Arial Regular" w:hAnsi="Arial Regular" w:cs="Arial Regular" w:hint="default"/>
          <w:b/>
          <w:bCs/>
        </w:rPr>
        <w:t>. Attendance</w:t>
      </w:r>
    </w:p>
    <w:p w14:paraId="38AD8AB6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Records attendance via QR code for each course.</w:t>
      </w:r>
    </w:p>
    <w:p w14:paraId="74AF4866" w14:textId="77777777" w:rsidR="00CB61C6" w:rsidRDefault="00CB61C6">
      <w:pPr>
        <w:pStyle w:val="NormalWeb"/>
        <w:rPr>
          <w:rFonts w:ascii="Arial Regular" w:hAnsi="Arial Regular" w:cs="Arial Regular" w:hint="eastAsia"/>
        </w:rPr>
      </w:pP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1724"/>
        <w:gridCol w:w="1444"/>
        <w:gridCol w:w="1846"/>
        <w:gridCol w:w="3194"/>
      </w:tblGrid>
      <w:tr w:rsidR="00CB61C6" w14:paraId="73EC6AD9" w14:textId="77777777" w:rsidTr="00CF09BA">
        <w:tc>
          <w:tcPr>
            <w:tcW w:w="1724" w:type="dxa"/>
            <w:vAlign w:val="center"/>
          </w:tcPr>
          <w:p w14:paraId="03795A8F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1390" w:type="dxa"/>
            <w:vAlign w:val="center"/>
          </w:tcPr>
          <w:p w14:paraId="6193C9D5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864" w:type="dxa"/>
            <w:vAlign w:val="center"/>
          </w:tcPr>
          <w:p w14:paraId="7DB2DED2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3230" w:type="dxa"/>
            <w:vAlign w:val="center"/>
          </w:tcPr>
          <w:p w14:paraId="521B1473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543F10D5" w14:textId="77777777" w:rsidTr="00CF09BA">
        <w:tc>
          <w:tcPr>
            <w:tcW w:w="1724" w:type="dxa"/>
            <w:vAlign w:val="center"/>
          </w:tcPr>
          <w:p w14:paraId="4FCBF653" w14:textId="1124CB98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attendance_id</w:t>
            </w:r>
            <w:proofErr w:type="spellEnd"/>
          </w:p>
        </w:tc>
        <w:tc>
          <w:tcPr>
            <w:tcW w:w="1390" w:type="dxa"/>
            <w:vAlign w:val="center"/>
          </w:tcPr>
          <w:p w14:paraId="5EB5B2C8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64" w:type="dxa"/>
            <w:vAlign w:val="center"/>
          </w:tcPr>
          <w:p w14:paraId="7B987A52" w14:textId="2C9A17E5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AI PK</w:t>
            </w:r>
          </w:p>
        </w:tc>
        <w:tc>
          <w:tcPr>
            <w:tcW w:w="3230" w:type="dxa"/>
            <w:vAlign w:val="center"/>
          </w:tcPr>
          <w:p w14:paraId="23998990" w14:textId="418E2BB9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for attendance records</w:t>
            </w:r>
          </w:p>
        </w:tc>
      </w:tr>
      <w:tr w:rsidR="00CB61C6" w14:paraId="69FD4108" w14:textId="77777777" w:rsidTr="00CF09BA">
        <w:tc>
          <w:tcPr>
            <w:tcW w:w="1724" w:type="dxa"/>
            <w:vAlign w:val="center"/>
          </w:tcPr>
          <w:p w14:paraId="1275AC13" w14:textId="1DE31D6F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student_id</w:t>
            </w:r>
            <w:proofErr w:type="spellEnd"/>
          </w:p>
        </w:tc>
        <w:tc>
          <w:tcPr>
            <w:tcW w:w="1390" w:type="dxa"/>
            <w:vAlign w:val="center"/>
          </w:tcPr>
          <w:p w14:paraId="47570F92" w14:textId="587F10CD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64" w:type="dxa"/>
            <w:vAlign w:val="center"/>
          </w:tcPr>
          <w:p w14:paraId="71FD367E" w14:textId="28EC2DBE" w:rsidR="00CB61C6" w:rsidRDefault="00CF09B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  <w:r w:rsidRPr="00CF09BA">
              <w:rPr>
                <w:rFonts w:ascii="Arial Regular" w:hAnsi="Arial Regular" w:cs="Arial Regular"/>
                <w:sz w:val="24"/>
                <w:szCs w:val="24"/>
              </w:rPr>
              <w:t>Foreign Key</w:t>
            </w:r>
          </w:p>
        </w:tc>
        <w:tc>
          <w:tcPr>
            <w:tcW w:w="3230" w:type="dxa"/>
            <w:vAlign w:val="center"/>
          </w:tcPr>
          <w:p w14:paraId="1A20738A" w14:textId="2848D3AD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student table</w:t>
            </w:r>
          </w:p>
        </w:tc>
      </w:tr>
      <w:tr w:rsidR="00CB61C6" w14:paraId="4ECE50ED" w14:textId="77777777" w:rsidTr="00CF09BA">
        <w:tc>
          <w:tcPr>
            <w:tcW w:w="1724" w:type="dxa"/>
            <w:vAlign w:val="center"/>
          </w:tcPr>
          <w:p w14:paraId="33B4D02F" w14:textId="3EE66977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class_id</w:t>
            </w:r>
            <w:proofErr w:type="spellEnd"/>
          </w:p>
        </w:tc>
        <w:tc>
          <w:tcPr>
            <w:tcW w:w="1390" w:type="dxa"/>
            <w:vAlign w:val="center"/>
          </w:tcPr>
          <w:p w14:paraId="3AA373B7" w14:textId="40A1B1C0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</w:t>
            </w: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nt</w:t>
            </w:r>
          </w:p>
        </w:tc>
        <w:tc>
          <w:tcPr>
            <w:tcW w:w="1864" w:type="dxa"/>
            <w:vAlign w:val="center"/>
          </w:tcPr>
          <w:p w14:paraId="2B9B08C0" w14:textId="3F588CCF" w:rsidR="00CB61C6" w:rsidRDefault="00CF09BA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  <w:r w:rsidRPr="00CF09BA">
              <w:rPr>
                <w:rFonts w:ascii="Arial Regular" w:hAnsi="Arial Regular" w:cs="Arial Regular"/>
                <w:sz w:val="24"/>
                <w:szCs w:val="24"/>
              </w:rPr>
              <w:t>Foreign Key</w:t>
            </w:r>
          </w:p>
        </w:tc>
        <w:tc>
          <w:tcPr>
            <w:tcW w:w="3230" w:type="dxa"/>
            <w:vAlign w:val="center"/>
          </w:tcPr>
          <w:p w14:paraId="75AB7C59" w14:textId="42EF9A98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 to class table</w:t>
            </w:r>
          </w:p>
        </w:tc>
      </w:tr>
      <w:tr w:rsidR="00CB61C6" w14:paraId="2F085ED3" w14:textId="77777777" w:rsidTr="00CF09BA">
        <w:tc>
          <w:tcPr>
            <w:tcW w:w="1724" w:type="dxa"/>
            <w:vAlign w:val="center"/>
          </w:tcPr>
          <w:p w14:paraId="5C0371D5" w14:textId="09FCA1E1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lastRenderedPageBreak/>
              <w:t>status</w:t>
            </w:r>
          </w:p>
        </w:tc>
        <w:tc>
          <w:tcPr>
            <w:tcW w:w="1390" w:type="dxa"/>
            <w:vAlign w:val="center"/>
          </w:tcPr>
          <w:p w14:paraId="0B32DB23" w14:textId="3AC9AEE7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20)</w:t>
            </w:r>
          </w:p>
        </w:tc>
        <w:tc>
          <w:tcPr>
            <w:tcW w:w="1864" w:type="dxa"/>
            <w:vAlign w:val="center"/>
          </w:tcPr>
          <w:p w14:paraId="390D90A0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3230" w:type="dxa"/>
            <w:vAlign w:val="center"/>
          </w:tcPr>
          <w:p w14:paraId="58722BD5" w14:textId="58366F24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Attendance status</w:t>
            </w:r>
          </w:p>
        </w:tc>
      </w:tr>
      <w:tr w:rsidR="00CB61C6" w14:paraId="794D7579" w14:textId="77777777" w:rsidTr="00CF09BA">
        <w:tc>
          <w:tcPr>
            <w:tcW w:w="1724" w:type="dxa"/>
            <w:vAlign w:val="center"/>
          </w:tcPr>
          <w:p w14:paraId="6F2A9353" w14:textId="1EA0D7B1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date_marked</w:t>
            </w:r>
            <w:proofErr w:type="spellEnd"/>
          </w:p>
        </w:tc>
        <w:tc>
          <w:tcPr>
            <w:tcW w:w="1390" w:type="dxa"/>
            <w:vAlign w:val="center"/>
          </w:tcPr>
          <w:p w14:paraId="4F62CCB7" w14:textId="5D890A07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864" w:type="dxa"/>
            <w:vAlign w:val="center"/>
          </w:tcPr>
          <w:p w14:paraId="1C54622C" w14:textId="162CEE77" w:rsidR="00CB61C6" w:rsidRDefault="00CB61C6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3230" w:type="dxa"/>
            <w:vAlign w:val="center"/>
          </w:tcPr>
          <w:p w14:paraId="6C46F5B8" w14:textId="6A7E058A" w:rsidR="00CB61C6" w:rsidRDefault="00CF09B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attendance was recorded</w:t>
            </w:r>
          </w:p>
        </w:tc>
      </w:tr>
      <w:tr w:rsidR="00CF09BA" w14:paraId="1A9BEA3B" w14:textId="77777777" w:rsidTr="00CF09BA">
        <w:tc>
          <w:tcPr>
            <w:tcW w:w="1724" w:type="dxa"/>
            <w:vAlign w:val="center"/>
          </w:tcPr>
          <w:p w14:paraId="7108D2F8" w14:textId="02AC7222" w:rsidR="00CF09BA" w:rsidRPr="00CF09BA" w:rsidRDefault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marked_by</w:t>
            </w:r>
            <w:proofErr w:type="spellEnd"/>
          </w:p>
        </w:tc>
        <w:tc>
          <w:tcPr>
            <w:tcW w:w="1390" w:type="dxa"/>
            <w:vAlign w:val="center"/>
          </w:tcPr>
          <w:p w14:paraId="7A9265FB" w14:textId="43ABA035" w:rsidR="00CF09BA" w:rsidRDefault="00CF09B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CF09B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864" w:type="dxa"/>
            <w:vAlign w:val="center"/>
          </w:tcPr>
          <w:p w14:paraId="5D5F51FB" w14:textId="6AF9492F" w:rsidR="00CF09BA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Foreign Key</w:t>
            </w:r>
          </w:p>
        </w:tc>
        <w:tc>
          <w:tcPr>
            <w:tcW w:w="3230" w:type="dxa"/>
            <w:vAlign w:val="center"/>
          </w:tcPr>
          <w:p w14:paraId="2CD8F781" w14:textId="37D32E43" w:rsidR="00CF09BA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ID of user who marked attendance</w:t>
            </w:r>
          </w:p>
        </w:tc>
      </w:tr>
    </w:tbl>
    <w:p w14:paraId="7955C07D" w14:textId="77777777" w:rsidR="00CB61C6" w:rsidRDefault="00CB61C6">
      <w:pPr>
        <w:pStyle w:val="NormalWeb"/>
        <w:rPr>
          <w:rFonts w:ascii="Arial Regular" w:hAnsi="Arial Regular" w:cs="Arial Regular" w:hint="eastAsia"/>
        </w:rPr>
      </w:pPr>
    </w:p>
    <w:p w14:paraId="69C66728" w14:textId="77777777" w:rsidR="00CB61C6" w:rsidRDefault="00CB61C6">
      <w:pPr>
        <w:rPr>
          <w:rFonts w:ascii="Arial Regular" w:hAnsi="Arial Regular" w:cs="Arial Regular" w:hint="eastAsia"/>
        </w:rPr>
      </w:pPr>
    </w:p>
    <w:p w14:paraId="7B706216" w14:textId="143410A5" w:rsidR="00CB61C6" w:rsidRDefault="00000000">
      <w:pPr>
        <w:pStyle w:val="Heading4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2.</w:t>
      </w:r>
      <w:r w:rsidR="006777A7">
        <w:rPr>
          <w:rStyle w:val="Strong"/>
          <w:rFonts w:ascii="Arial Regular" w:hAnsi="Arial Regular" w:cs="Arial Regular" w:hint="default"/>
          <w:b/>
          <w:bCs/>
        </w:rPr>
        <w:t>10</w:t>
      </w:r>
      <w:r>
        <w:rPr>
          <w:rStyle w:val="Strong"/>
          <w:rFonts w:ascii="Arial Regular" w:hAnsi="Arial Regular" w:cs="Arial Regular" w:hint="default"/>
          <w:b/>
          <w:bCs/>
        </w:rPr>
        <w:t>. Log</w:t>
      </w:r>
      <w:r w:rsidR="00964CEF">
        <w:rPr>
          <w:rStyle w:val="Strong"/>
          <w:rFonts w:ascii="Arial Regular" w:hAnsi="Arial Regular" w:cs="Arial Regular" w:hint="default"/>
          <w:b/>
          <w:bCs/>
        </w:rPr>
        <w:t>s</w:t>
      </w:r>
    </w:p>
    <w:p w14:paraId="216FF02A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Tracks user login activity.</w:t>
      </w:r>
    </w:p>
    <w:tbl>
      <w:tblPr>
        <w:tblStyle w:val="TableGrid"/>
        <w:tblW w:w="7938" w:type="dxa"/>
        <w:tblLook w:val="04A0" w:firstRow="1" w:lastRow="0" w:firstColumn="1" w:lastColumn="0" w:noHBand="0" w:noVBand="1"/>
      </w:tblPr>
      <w:tblGrid>
        <w:gridCol w:w="1444"/>
        <w:gridCol w:w="3760"/>
        <w:gridCol w:w="1043"/>
        <w:gridCol w:w="1991"/>
      </w:tblGrid>
      <w:tr w:rsidR="00CB61C6" w14:paraId="441D8BDA" w14:textId="77777777" w:rsidTr="00964CEF">
        <w:tc>
          <w:tcPr>
            <w:tcW w:w="1444" w:type="dxa"/>
            <w:vAlign w:val="center"/>
          </w:tcPr>
          <w:p w14:paraId="5E5D2CA2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Field</w:t>
            </w:r>
          </w:p>
        </w:tc>
        <w:tc>
          <w:tcPr>
            <w:tcW w:w="3760" w:type="dxa"/>
            <w:vAlign w:val="center"/>
          </w:tcPr>
          <w:p w14:paraId="37863797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Type</w:t>
            </w:r>
          </w:p>
        </w:tc>
        <w:tc>
          <w:tcPr>
            <w:tcW w:w="1043" w:type="dxa"/>
            <w:vAlign w:val="center"/>
          </w:tcPr>
          <w:p w14:paraId="330F758C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Key</w:t>
            </w:r>
          </w:p>
        </w:tc>
        <w:tc>
          <w:tcPr>
            <w:tcW w:w="1691" w:type="dxa"/>
            <w:vAlign w:val="center"/>
          </w:tcPr>
          <w:p w14:paraId="731D3F97" w14:textId="77777777" w:rsidR="00CB61C6" w:rsidRDefault="00000000">
            <w:pPr>
              <w:widowControl/>
              <w:jc w:val="center"/>
              <w:rPr>
                <w:rFonts w:ascii="Arial Regular" w:hAnsi="Arial Regular" w:cs="Arial Regular" w:hint="eastAsia"/>
                <w:b/>
                <w:bCs/>
              </w:rPr>
            </w:pPr>
            <w:r>
              <w:rPr>
                <w:rFonts w:ascii="Arial Regular" w:eastAsia="SimSun" w:hAnsi="Arial Regular" w:cs="Arial Regular"/>
                <w:b/>
                <w:bCs/>
                <w:sz w:val="24"/>
                <w:szCs w:val="24"/>
                <w:lang w:bidi="ar"/>
              </w:rPr>
              <w:t>Description</w:t>
            </w:r>
          </w:p>
        </w:tc>
      </w:tr>
      <w:tr w:rsidR="00CB61C6" w14:paraId="1B084088" w14:textId="77777777" w:rsidTr="00964CEF">
        <w:tc>
          <w:tcPr>
            <w:tcW w:w="1444" w:type="dxa"/>
            <w:vAlign w:val="center"/>
          </w:tcPr>
          <w:p w14:paraId="3C8AF7B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login_id</w:t>
            </w:r>
            <w:proofErr w:type="spellEnd"/>
          </w:p>
        </w:tc>
        <w:tc>
          <w:tcPr>
            <w:tcW w:w="3760" w:type="dxa"/>
            <w:vAlign w:val="center"/>
          </w:tcPr>
          <w:p w14:paraId="3A4F3427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Int</w:t>
            </w:r>
          </w:p>
        </w:tc>
        <w:tc>
          <w:tcPr>
            <w:tcW w:w="1043" w:type="dxa"/>
            <w:vAlign w:val="center"/>
          </w:tcPr>
          <w:p w14:paraId="0B9086E0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(PK)</w:t>
            </w:r>
          </w:p>
        </w:tc>
        <w:tc>
          <w:tcPr>
            <w:tcW w:w="1691" w:type="dxa"/>
            <w:vAlign w:val="center"/>
          </w:tcPr>
          <w:p w14:paraId="4292F686" w14:textId="37E6F30F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Primary key for log records</w:t>
            </w:r>
          </w:p>
        </w:tc>
      </w:tr>
      <w:tr w:rsidR="00CB61C6" w14:paraId="03B8A71B" w14:textId="77777777" w:rsidTr="00964CEF">
        <w:tc>
          <w:tcPr>
            <w:tcW w:w="1444" w:type="dxa"/>
            <w:vAlign w:val="center"/>
          </w:tcPr>
          <w:p w14:paraId="26A070AF" w14:textId="77777777" w:rsidR="00CB61C6" w:rsidRDefault="00000000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user_id</w:t>
            </w:r>
            <w:proofErr w:type="spellEnd"/>
          </w:p>
        </w:tc>
        <w:tc>
          <w:tcPr>
            <w:tcW w:w="3760" w:type="dxa"/>
            <w:vAlign w:val="center"/>
          </w:tcPr>
          <w:p w14:paraId="740FA3CA" w14:textId="43C99469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043" w:type="dxa"/>
            <w:vAlign w:val="center"/>
          </w:tcPr>
          <w:p w14:paraId="170B81C2" w14:textId="37C94843" w:rsidR="00CB61C6" w:rsidRDefault="00CB61C6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</w:p>
        </w:tc>
        <w:tc>
          <w:tcPr>
            <w:tcW w:w="1691" w:type="dxa"/>
            <w:vAlign w:val="center"/>
          </w:tcPr>
          <w:p w14:paraId="2F7DAF3E" w14:textId="3BEF2F21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ID of user who performed action</w:t>
            </w:r>
          </w:p>
        </w:tc>
      </w:tr>
      <w:tr w:rsidR="00CB61C6" w14:paraId="558D4B67" w14:textId="77777777" w:rsidTr="00964CEF">
        <w:tc>
          <w:tcPr>
            <w:tcW w:w="1444" w:type="dxa"/>
            <w:vAlign w:val="center"/>
          </w:tcPr>
          <w:p w14:paraId="5DEF7885" w14:textId="5B0A1D89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action_time</w:t>
            </w:r>
            <w:proofErr w:type="spellEnd"/>
          </w:p>
        </w:tc>
        <w:tc>
          <w:tcPr>
            <w:tcW w:w="3760" w:type="dxa"/>
            <w:vAlign w:val="center"/>
          </w:tcPr>
          <w:p w14:paraId="46EF6B9F" w14:textId="0FE32E56" w:rsidR="00CB61C6" w:rsidRDefault="00B909C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ab/>
              <w:t>timestamp</w:t>
            </w:r>
          </w:p>
        </w:tc>
        <w:tc>
          <w:tcPr>
            <w:tcW w:w="1043" w:type="dxa"/>
            <w:vAlign w:val="center"/>
          </w:tcPr>
          <w:p w14:paraId="6A007C6A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2FB1DD8E" w14:textId="7FBDEC47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When action occurred</w:t>
            </w:r>
          </w:p>
        </w:tc>
      </w:tr>
      <w:tr w:rsidR="00964CEF" w14:paraId="12385370" w14:textId="77777777" w:rsidTr="00964CEF">
        <w:tc>
          <w:tcPr>
            <w:tcW w:w="1444" w:type="dxa"/>
            <w:vAlign w:val="center"/>
          </w:tcPr>
          <w:p w14:paraId="4A9731A6" w14:textId="551C1BC3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action_type</w:t>
            </w:r>
            <w:proofErr w:type="spellEnd"/>
          </w:p>
        </w:tc>
        <w:tc>
          <w:tcPr>
            <w:tcW w:w="3760" w:type="dxa"/>
            <w:vAlign w:val="center"/>
          </w:tcPr>
          <w:p w14:paraId="255879E2" w14:textId="429BFE7C" w:rsidR="00964CEF" w:rsidRDefault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enum</w:t>
            </w:r>
            <w:proofErr w:type="spell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('login','logout','</w:t>
            </w:r>
            <w:proofErr w:type="spell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login_failed</w:t>
            </w:r>
            <w:proofErr w:type="spell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')</w:t>
            </w:r>
          </w:p>
        </w:tc>
        <w:tc>
          <w:tcPr>
            <w:tcW w:w="1043" w:type="dxa"/>
            <w:vAlign w:val="center"/>
          </w:tcPr>
          <w:p w14:paraId="4E489F01" w14:textId="77777777" w:rsidR="00964CEF" w:rsidRDefault="00964CEF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5308C347" w14:textId="28BE1D0F" w:rsidR="00964CEF" w:rsidRDefault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Type of action</w:t>
            </w:r>
          </w:p>
        </w:tc>
      </w:tr>
      <w:tr w:rsidR="00964CEF" w14:paraId="3B61187B" w14:textId="77777777" w:rsidTr="00964CEF">
        <w:tc>
          <w:tcPr>
            <w:tcW w:w="1444" w:type="dxa"/>
            <w:vAlign w:val="center"/>
          </w:tcPr>
          <w:p w14:paraId="15E59E98" w14:textId="460A4727" w:rsidR="00964CEF" w:rsidRP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status</w:t>
            </w:r>
          </w:p>
        </w:tc>
        <w:tc>
          <w:tcPr>
            <w:tcW w:w="3760" w:type="dxa"/>
            <w:vAlign w:val="center"/>
          </w:tcPr>
          <w:p w14:paraId="2501FBD2" w14:textId="52B7AA70" w:rsidR="00964CEF" w:rsidRDefault="00964CEF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proofErr w:type="gramStart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varchar(</w:t>
            </w:r>
            <w:proofErr w:type="gramEnd"/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45)</w:t>
            </w:r>
          </w:p>
        </w:tc>
        <w:tc>
          <w:tcPr>
            <w:tcW w:w="1043" w:type="dxa"/>
            <w:vAlign w:val="center"/>
          </w:tcPr>
          <w:p w14:paraId="58266F85" w14:textId="77777777" w:rsidR="00964CEF" w:rsidRDefault="00964CEF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55911F0D" w14:textId="5407381D" w:rsidR="00964CEF" w:rsidRDefault="00B909CA">
            <w:pPr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Status of the action</w:t>
            </w:r>
          </w:p>
        </w:tc>
      </w:tr>
      <w:tr w:rsidR="00CB61C6" w14:paraId="592554B9" w14:textId="77777777" w:rsidTr="00964CEF">
        <w:tc>
          <w:tcPr>
            <w:tcW w:w="1444" w:type="dxa"/>
            <w:vAlign w:val="center"/>
          </w:tcPr>
          <w:p w14:paraId="28929ED0" w14:textId="631EA4DB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details</w:t>
            </w:r>
          </w:p>
        </w:tc>
        <w:tc>
          <w:tcPr>
            <w:tcW w:w="3760" w:type="dxa"/>
            <w:vAlign w:val="center"/>
          </w:tcPr>
          <w:p w14:paraId="1BE356B9" w14:textId="004EB24D" w:rsidR="00CB61C6" w:rsidRDefault="00964CEF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964CEF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>text</w:t>
            </w:r>
          </w:p>
        </w:tc>
        <w:tc>
          <w:tcPr>
            <w:tcW w:w="1043" w:type="dxa"/>
            <w:vAlign w:val="center"/>
          </w:tcPr>
          <w:p w14:paraId="7B82C3C8" w14:textId="77777777" w:rsidR="00CB61C6" w:rsidRDefault="00CB61C6">
            <w:pPr>
              <w:rPr>
                <w:rFonts w:ascii="Arial Regular" w:hAnsi="Arial Regular" w:cs="Arial Regular" w:hint="eastAsia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14:paraId="629DC1EC" w14:textId="3A54F86C" w:rsidR="00CB61C6" w:rsidRDefault="00B909CA">
            <w:pPr>
              <w:widowControl/>
              <w:jc w:val="left"/>
              <w:rPr>
                <w:rFonts w:ascii="Arial Regular" w:hAnsi="Arial Regular" w:cs="Arial Regular" w:hint="eastAsia"/>
              </w:rPr>
            </w:pPr>
            <w:r w:rsidRPr="00B909CA">
              <w:rPr>
                <w:rFonts w:ascii="Arial Regular" w:eastAsia="SimSun" w:hAnsi="Arial Regular" w:cs="Arial Regular"/>
                <w:sz w:val="24"/>
                <w:szCs w:val="24"/>
                <w:lang w:bidi="ar"/>
              </w:rPr>
              <w:tab/>
              <w:t>Additional details about the action</w:t>
            </w:r>
          </w:p>
        </w:tc>
      </w:tr>
    </w:tbl>
    <w:p w14:paraId="3FB83AE9" w14:textId="77777777" w:rsidR="00CB61C6" w:rsidRDefault="00CB61C6">
      <w:pPr>
        <w:pStyle w:val="NormalWeb"/>
        <w:rPr>
          <w:rFonts w:ascii="Arial Regular" w:hAnsi="Arial Regular" w:cs="Arial Regular" w:hint="eastAsia"/>
        </w:rPr>
      </w:pPr>
    </w:p>
    <w:p w14:paraId="19B8D450" w14:textId="77777777" w:rsidR="00CB61C6" w:rsidRDefault="00CB61C6">
      <w:pPr>
        <w:rPr>
          <w:rFonts w:ascii="Arial Regular" w:hAnsi="Arial Regular" w:cs="Arial Regular" w:hint="eastAsia"/>
        </w:rPr>
      </w:pPr>
    </w:p>
    <w:p w14:paraId="62B5C878" w14:textId="77777777" w:rsidR="00CB61C6" w:rsidRDefault="00CB61C6">
      <w:pPr>
        <w:rPr>
          <w:rFonts w:ascii="Arial Regular" w:hAnsi="Arial Regular" w:cs="Arial Regular" w:hint="eastAsia"/>
        </w:rPr>
      </w:pPr>
    </w:p>
    <w:p w14:paraId="72D88167" w14:textId="77777777" w:rsidR="00CB61C6" w:rsidRDefault="00CB61C6">
      <w:pPr>
        <w:rPr>
          <w:rFonts w:ascii="Arial Regular" w:hAnsi="Arial Regular" w:cs="Arial Regular" w:hint="eastAsia"/>
        </w:rPr>
      </w:pPr>
    </w:p>
    <w:p w14:paraId="76E93624" w14:textId="77777777" w:rsidR="00CB61C6" w:rsidRDefault="00CB61C6">
      <w:pPr>
        <w:rPr>
          <w:rFonts w:ascii="Arial Regular" w:hAnsi="Arial Regular" w:cs="Arial Regular" w:hint="eastAsia"/>
        </w:rPr>
      </w:pPr>
    </w:p>
    <w:p w14:paraId="6BCEE84E" w14:textId="77777777" w:rsidR="00CB61C6" w:rsidRDefault="00CB61C6">
      <w:pPr>
        <w:rPr>
          <w:rFonts w:ascii="Arial Regular" w:hAnsi="Arial Regular" w:cs="Arial Regular" w:hint="eastAsia"/>
        </w:rPr>
      </w:pPr>
    </w:p>
    <w:p w14:paraId="7BB2E175" w14:textId="77777777" w:rsidR="00CB61C6" w:rsidRDefault="00CB61C6">
      <w:pPr>
        <w:rPr>
          <w:rFonts w:ascii="Arial Regular" w:hAnsi="Arial Regular" w:cs="Arial Regular" w:hint="eastAsia"/>
        </w:rPr>
      </w:pPr>
    </w:p>
    <w:p w14:paraId="18803FB7" w14:textId="77777777" w:rsidR="00CB61C6" w:rsidRDefault="00CB61C6">
      <w:pPr>
        <w:rPr>
          <w:rFonts w:ascii="Arial Regular" w:hAnsi="Arial Regular" w:cs="Arial Regular" w:hint="eastAsia"/>
        </w:rPr>
      </w:pPr>
    </w:p>
    <w:p w14:paraId="0B190CDA" w14:textId="77777777" w:rsidR="00CB61C6" w:rsidRDefault="00CB61C6">
      <w:pPr>
        <w:rPr>
          <w:rFonts w:ascii="Arial Regular" w:hAnsi="Arial Regular" w:cs="Arial Regular" w:hint="eastAsia"/>
        </w:rPr>
      </w:pPr>
    </w:p>
    <w:p w14:paraId="5B0EB19A" w14:textId="77777777" w:rsidR="00CB61C6" w:rsidRDefault="00CB61C6">
      <w:pPr>
        <w:rPr>
          <w:rFonts w:ascii="Arial Regular" w:hAnsi="Arial Regular" w:cs="Arial Regular" w:hint="eastAsia"/>
        </w:rPr>
      </w:pPr>
    </w:p>
    <w:p w14:paraId="5DC059CE" w14:textId="77777777" w:rsidR="00CB61C6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3. Relationships Overview</w:t>
      </w:r>
    </w:p>
    <w:p w14:paraId="37420D27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7BFF586C" w14:textId="13B0FE93" w:rsidR="00CB61C6" w:rsidRDefault="00AE3FEA">
      <w:pPr>
        <w:pStyle w:val="NormalWeb"/>
        <w:ind w:left="720"/>
        <w:rPr>
          <w:rFonts w:ascii="Arial Regular" w:hAnsi="Arial Regular" w:cs="Arial Regular" w:hint="eastAsia"/>
        </w:rPr>
      </w:pPr>
      <w:r w:rsidRPr="00AE3FEA">
        <w:rPr>
          <w:rFonts w:ascii="Arial Regular" w:hAnsi="Arial Regular" w:cs="Arial Regular"/>
        </w:rPr>
        <w:t xml:space="preserve">A User has one </w:t>
      </w:r>
      <w:proofErr w:type="spellStart"/>
      <w:r w:rsidRPr="00AE3FEA">
        <w:rPr>
          <w:rFonts w:ascii="Arial Regular" w:hAnsi="Arial Regular" w:cs="Arial Regular"/>
          <w:b/>
          <w:bCs/>
        </w:rPr>
        <w:t>Role_Type</w:t>
      </w:r>
      <w:proofErr w:type="spellEnd"/>
      <w:r w:rsidRPr="00AE3FEA">
        <w:rPr>
          <w:rFonts w:ascii="Arial Regular" w:hAnsi="Arial Regular" w:cs="Arial Regular"/>
        </w:rPr>
        <w:t xml:space="preserve"> (Student, Lecturer, or Administrator).</w:t>
      </w:r>
    </w:p>
    <w:p w14:paraId="0DF01D7A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4FA776B5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61FFCC59" w14:textId="77777777" w:rsidR="00AE3FEA" w:rsidRPr="00AE3FEA" w:rsidRDefault="00AE3FEA" w:rsidP="00AE3FEA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60"/>
        <w:rPr>
          <w:rFonts w:ascii="GeistSans Fallback" w:eastAsia="Times New Roman" w:hAnsi="GeistSans Fallback" w:cs="Times New Roman"/>
          <w:color w:val="B45309"/>
          <w:sz w:val="27"/>
          <w:szCs w:val="27"/>
          <w:lang w:eastAsia="en-US"/>
        </w:rPr>
      </w:pPr>
      <w:r w:rsidRPr="00AE3FEA">
        <w:rPr>
          <w:rFonts w:ascii="GeistSans Fallback" w:eastAsia="Times New Roman" w:hAnsi="GeistSans Fallback" w:cs="Times New Roman"/>
          <w:color w:val="B45309"/>
          <w:sz w:val="27"/>
          <w:szCs w:val="27"/>
          <w:lang w:eastAsia="en-US"/>
        </w:rPr>
        <w:t>A Course is taught by one Lecturer and has one Schedule.</w:t>
      </w:r>
    </w:p>
    <w:p w14:paraId="6681F018" w14:textId="08EDD1FD" w:rsidR="00CB61C6" w:rsidRDefault="00AE3FEA">
      <w:pPr>
        <w:pStyle w:val="NormalWeb"/>
        <w:ind w:left="720"/>
        <w:rPr>
          <w:rFonts w:ascii="Arial Regular" w:hAnsi="Arial Regular" w:cs="Arial Regular" w:hint="eastAsia"/>
        </w:rPr>
      </w:pPr>
      <w:r w:rsidRPr="00AE3FEA">
        <w:rPr>
          <w:rFonts w:ascii="Arial Regular" w:hAnsi="Arial Regular" w:cs="Arial Regular"/>
        </w:rPr>
        <w:lastRenderedPageBreak/>
        <w:t xml:space="preserve">A </w:t>
      </w:r>
      <w:r w:rsidRPr="00AE3FEA">
        <w:rPr>
          <w:rFonts w:ascii="Arial Regular" w:hAnsi="Arial Regular" w:cs="Arial Regular"/>
          <w:b/>
          <w:bCs/>
        </w:rPr>
        <w:t xml:space="preserve">Course </w:t>
      </w:r>
      <w:r w:rsidRPr="00AE3FEA">
        <w:rPr>
          <w:rFonts w:ascii="Arial Regular" w:hAnsi="Arial Regular" w:cs="Arial Regular"/>
        </w:rPr>
        <w:t xml:space="preserve">is taught by one </w:t>
      </w:r>
      <w:r w:rsidRPr="00AE3FEA">
        <w:rPr>
          <w:rFonts w:ascii="Arial Regular" w:hAnsi="Arial Regular" w:cs="Arial Regular"/>
          <w:b/>
          <w:bCs/>
        </w:rPr>
        <w:t>Lecturer</w:t>
      </w:r>
      <w:r w:rsidRPr="00AE3FEA">
        <w:rPr>
          <w:rFonts w:ascii="Arial Regular" w:hAnsi="Arial Regular" w:cs="Arial Regular"/>
        </w:rPr>
        <w:t xml:space="preserve"> and has one </w:t>
      </w:r>
      <w:r w:rsidRPr="00AE3FEA">
        <w:rPr>
          <w:rFonts w:ascii="Arial Regular" w:hAnsi="Arial Regular" w:cs="Arial Regular"/>
          <w:b/>
          <w:bCs/>
        </w:rPr>
        <w:t>Schedule</w:t>
      </w:r>
      <w:r>
        <w:rPr>
          <w:rFonts w:ascii="Arial Regular" w:hAnsi="Arial Regular" w:cs="Arial Regular"/>
        </w:rPr>
        <w:t>.</w:t>
      </w:r>
    </w:p>
    <w:p w14:paraId="21E4A99A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5C4B4D77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4FE7A3DF" w14:textId="780E06BA" w:rsidR="00CB61C6" w:rsidRDefault="00AE3FEA">
      <w:pPr>
        <w:pStyle w:val="NormalWeb"/>
        <w:ind w:left="720"/>
        <w:rPr>
          <w:rFonts w:ascii="Arial Regular" w:hAnsi="Arial Regular" w:cs="Arial Regular" w:hint="eastAsia"/>
        </w:rPr>
      </w:pPr>
      <w:r w:rsidRPr="00AE3FEA">
        <w:rPr>
          <w:rFonts w:ascii="Arial Regular" w:hAnsi="Arial Regular" w:cs="Arial Regular"/>
        </w:rPr>
        <w:t xml:space="preserve">A </w:t>
      </w:r>
      <w:r w:rsidRPr="00AE3FEA">
        <w:rPr>
          <w:rFonts w:ascii="Arial Regular" w:hAnsi="Arial Regular" w:cs="Arial Regular"/>
          <w:b/>
          <w:bCs/>
        </w:rPr>
        <w:t>Schedule</w:t>
      </w:r>
      <w:r w:rsidRPr="00AE3FEA">
        <w:rPr>
          <w:rFonts w:ascii="Arial Regular" w:hAnsi="Arial Regular" w:cs="Arial Regular"/>
        </w:rPr>
        <w:t xml:space="preserve"> is linked to a </w:t>
      </w:r>
      <w:r w:rsidRPr="00AE3FEA">
        <w:rPr>
          <w:rFonts w:ascii="Arial Regular" w:hAnsi="Arial Regular" w:cs="Arial Regular"/>
          <w:b/>
          <w:bCs/>
        </w:rPr>
        <w:t>Course</w:t>
      </w:r>
      <w:r w:rsidRPr="00AE3FEA">
        <w:rPr>
          <w:rFonts w:ascii="Arial Regular" w:hAnsi="Arial Regular" w:cs="Arial Regular"/>
        </w:rPr>
        <w:t xml:space="preserve"> and a </w:t>
      </w:r>
      <w:r w:rsidRPr="00AE3FEA">
        <w:rPr>
          <w:rFonts w:ascii="Arial Regular" w:hAnsi="Arial Regular" w:cs="Arial Regular"/>
          <w:b/>
          <w:bCs/>
        </w:rPr>
        <w:t>Lecturer</w:t>
      </w:r>
      <w:r w:rsidR="00000000">
        <w:rPr>
          <w:rFonts w:ascii="Arial Regular" w:hAnsi="Arial Regular" w:cs="Arial Regular"/>
        </w:rPr>
        <w:t>.</w:t>
      </w:r>
    </w:p>
    <w:p w14:paraId="04869375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39D3A321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0726089A" w14:textId="777551E6" w:rsidR="00CB61C6" w:rsidRDefault="00AE3FEA">
      <w:pPr>
        <w:pStyle w:val="NormalWeb"/>
        <w:ind w:left="720"/>
        <w:rPr>
          <w:rFonts w:ascii="Arial Regular" w:hAnsi="Arial Regular" w:cs="Arial Regular" w:hint="eastAsia"/>
        </w:rPr>
      </w:pPr>
      <w:r w:rsidRPr="00AE3FEA">
        <w:rPr>
          <w:rFonts w:ascii="Arial Regular" w:hAnsi="Arial Regular" w:cs="Arial Regular"/>
          <w:b/>
          <w:bCs/>
        </w:rPr>
        <w:t>Attendance</w:t>
      </w:r>
      <w:r w:rsidRPr="00AE3FEA">
        <w:rPr>
          <w:rFonts w:ascii="Arial Regular" w:hAnsi="Arial Regular" w:cs="Arial Regular"/>
        </w:rPr>
        <w:t xml:space="preserve"> is tied to both </w:t>
      </w:r>
      <w:r w:rsidRPr="00AE3FEA">
        <w:rPr>
          <w:rFonts w:ascii="Arial Regular" w:hAnsi="Arial Regular" w:cs="Arial Regular"/>
          <w:b/>
          <w:bCs/>
        </w:rPr>
        <w:t>Course</w:t>
      </w:r>
      <w:r w:rsidRPr="00AE3FEA">
        <w:rPr>
          <w:rFonts w:ascii="Arial Regular" w:hAnsi="Arial Regular" w:cs="Arial Regular"/>
        </w:rPr>
        <w:t xml:space="preserve"> and </w:t>
      </w:r>
      <w:r w:rsidRPr="00AE3FEA">
        <w:rPr>
          <w:rFonts w:ascii="Arial Regular" w:hAnsi="Arial Regular" w:cs="Arial Regular"/>
          <w:b/>
          <w:bCs/>
        </w:rPr>
        <w:t>Lecturer</w:t>
      </w:r>
      <w:r w:rsidRPr="00AE3FEA">
        <w:rPr>
          <w:rFonts w:ascii="Arial Regular" w:hAnsi="Arial Regular" w:cs="Arial Regular"/>
        </w:rPr>
        <w:t xml:space="preserve">, and stores </w:t>
      </w:r>
      <w:r w:rsidRPr="00AE3FEA">
        <w:rPr>
          <w:rFonts w:ascii="Arial Regular" w:hAnsi="Arial Regular" w:cs="Arial Regular"/>
          <w:b/>
          <w:bCs/>
        </w:rPr>
        <w:t>QR</w:t>
      </w:r>
      <w:r w:rsidRPr="00AE3FEA">
        <w:rPr>
          <w:rFonts w:ascii="Arial Regular" w:hAnsi="Arial Regular" w:cs="Arial Regular"/>
        </w:rPr>
        <w:t xml:space="preserve"> metadata.</w:t>
      </w:r>
    </w:p>
    <w:p w14:paraId="5924A6BA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6E1D22E8" w14:textId="77777777" w:rsidR="00CB61C6" w:rsidRDefault="00CB61C6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6460B143" w14:textId="086E11A7" w:rsidR="00CB61C6" w:rsidRPr="00AE3FEA" w:rsidRDefault="00AE3FEA" w:rsidP="00AE3FEA">
      <w:pPr>
        <w:tabs>
          <w:tab w:val="left" w:pos="720"/>
        </w:tabs>
        <w:spacing w:beforeAutospacing="1" w:afterAutospacing="1"/>
        <w:rPr>
          <w:rFonts w:ascii="Arial Regular" w:hAnsi="Arial Regular" w:cs="Arial Regular" w:hint="eastAsia"/>
          <w:b/>
          <w:bCs/>
        </w:rPr>
      </w:pPr>
      <w:r w:rsidRPr="00AE3FEA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          </w:t>
      </w:r>
      <w:proofErr w:type="spellStart"/>
      <w:r w:rsidRPr="00AE3FEA">
        <w:rPr>
          <w:rStyle w:val="Strong"/>
          <w:rFonts w:ascii="Arial Regular" w:eastAsia="SimSun" w:hAnsi="Arial Regular" w:cs="Arial Regular"/>
          <w:sz w:val="24"/>
          <w:szCs w:val="24"/>
        </w:rPr>
        <w:t>Login_Audit</w:t>
      </w:r>
      <w:proofErr w:type="spellEnd"/>
      <w:r w:rsidRPr="00AE3FEA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logs each login event with reference to a </w:t>
      </w:r>
      <w:r w:rsidRPr="00AE3FEA">
        <w:rPr>
          <w:rStyle w:val="Strong"/>
          <w:rFonts w:ascii="Arial Regular" w:eastAsia="SimSun" w:hAnsi="Arial Regular" w:cs="Arial Regular"/>
          <w:sz w:val="24"/>
          <w:szCs w:val="24"/>
        </w:rPr>
        <w:t>User</w:t>
      </w:r>
      <w:r w:rsidRPr="00AE3FEA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.</w:t>
      </w:r>
    </w:p>
    <w:p w14:paraId="0E3791F9" w14:textId="2817C4DB" w:rsidR="00CB61C6" w:rsidRPr="00AE3FEA" w:rsidRDefault="00CB61C6" w:rsidP="00AE3FEA">
      <w:pPr>
        <w:numPr>
          <w:ilvl w:val="0"/>
          <w:numId w:val="11"/>
        </w:numPr>
        <w:spacing w:beforeAutospacing="1" w:afterAutospacing="1"/>
        <w:ind w:left="1440"/>
        <w:rPr>
          <w:rFonts w:ascii="Arial Regular" w:hAnsi="Arial Regular" w:cs="Arial Regular" w:hint="eastAsia"/>
        </w:rPr>
      </w:pPr>
    </w:p>
    <w:p w14:paraId="04E7B1C3" w14:textId="77777777" w:rsidR="00CB61C6" w:rsidRDefault="00CB61C6">
      <w:pPr>
        <w:rPr>
          <w:rFonts w:ascii="Arial Regular" w:hAnsi="Arial Regular" w:cs="Arial Regular" w:hint="eastAsia"/>
        </w:rPr>
      </w:pPr>
    </w:p>
    <w:p w14:paraId="479B3113" w14:textId="77777777" w:rsidR="00CB61C6" w:rsidRDefault="00000000">
      <w:pPr>
        <w:pStyle w:val="Heading3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 w:hint="default"/>
          <w:b/>
          <w:bCs/>
        </w:rPr>
        <w:t>4. Conclusion</w:t>
      </w:r>
    </w:p>
    <w:p w14:paraId="27B67853" w14:textId="77777777" w:rsidR="00CB61C6" w:rsidRDefault="00000000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This ERD document outlines a normalized and role-based data structure for the Attendance Management System. It ensures efficient data retrieval, extensibility for new features (e.g., reporting), and compliance with common software architecture principles.</w:t>
      </w:r>
    </w:p>
    <w:p w14:paraId="1E32DA80" w14:textId="77777777" w:rsidR="00CB61C6" w:rsidRDefault="00CB61C6">
      <w:pPr>
        <w:rPr>
          <w:rFonts w:ascii="Arial Regular" w:hAnsi="Arial Regular" w:cs="Arial Regular" w:hint="eastAsia"/>
        </w:rPr>
      </w:pPr>
    </w:p>
    <w:sectPr w:rsidR="00CB61C6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egular">
    <w:altName w:val="Arial"/>
    <w:charset w:val="00"/>
    <w:family w:val="auto"/>
    <w:pitch w:val="default"/>
  </w:font>
  <w:font w:name="GeistSans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74C98"/>
    <w:multiLevelType w:val="multilevel"/>
    <w:tmpl w:val="DFB74C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E836688"/>
    <w:multiLevelType w:val="multilevel"/>
    <w:tmpl w:val="6A1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373895">
    <w:abstractNumId w:val="10"/>
  </w:num>
  <w:num w:numId="2" w16cid:durableId="1175340409">
    <w:abstractNumId w:val="8"/>
  </w:num>
  <w:num w:numId="3" w16cid:durableId="1476800372">
    <w:abstractNumId w:val="7"/>
  </w:num>
  <w:num w:numId="4" w16cid:durableId="1430464918">
    <w:abstractNumId w:val="6"/>
  </w:num>
  <w:num w:numId="5" w16cid:durableId="1554928745">
    <w:abstractNumId w:val="5"/>
  </w:num>
  <w:num w:numId="6" w16cid:durableId="1811513256">
    <w:abstractNumId w:val="9"/>
  </w:num>
  <w:num w:numId="7" w16cid:durableId="839349039">
    <w:abstractNumId w:val="4"/>
  </w:num>
  <w:num w:numId="8" w16cid:durableId="1331561084">
    <w:abstractNumId w:val="3"/>
  </w:num>
  <w:num w:numId="9" w16cid:durableId="508370403">
    <w:abstractNumId w:val="2"/>
  </w:num>
  <w:num w:numId="10" w16cid:durableId="1914508040">
    <w:abstractNumId w:val="1"/>
  </w:num>
  <w:num w:numId="11" w16cid:durableId="531890993">
    <w:abstractNumId w:val="0"/>
  </w:num>
  <w:num w:numId="12" w16cid:durableId="226824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9FD3D36"/>
    <w:rsid w:val="C9FD3D36"/>
    <w:rsid w:val="FC509EB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67C66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D21A9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777A7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35332"/>
    <w:rsid w:val="00964CEF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3FEA"/>
    <w:rsid w:val="00B13A52"/>
    <w:rsid w:val="00B24CF4"/>
    <w:rsid w:val="00B26993"/>
    <w:rsid w:val="00B4570C"/>
    <w:rsid w:val="00B5208C"/>
    <w:rsid w:val="00B74876"/>
    <w:rsid w:val="00B909CA"/>
    <w:rsid w:val="00BA4C49"/>
    <w:rsid w:val="00BB7C2B"/>
    <w:rsid w:val="00BC1664"/>
    <w:rsid w:val="00BC2546"/>
    <w:rsid w:val="00C05085"/>
    <w:rsid w:val="00C1593D"/>
    <w:rsid w:val="00C56C7E"/>
    <w:rsid w:val="00C776A4"/>
    <w:rsid w:val="00CA2C6C"/>
    <w:rsid w:val="00CB61C6"/>
    <w:rsid w:val="00CC0600"/>
    <w:rsid w:val="00CC78AC"/>
    <w:rsid w:val="00CF09BA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58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F9283"/>
  <w15:docId w15:val="{BBB46542-C69A-40FF-9780-BD86CC53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Signature" w:qFormat="1"/>
    <w:lsdException w:name="Default Paragraph Font" w:semiHidden="1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80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82434563">
              <w:marLeft w:val="0"/>
              <w:marRight w:val="0"/>
              <w:marTop w:val="0"/>
              <w:marBottom w:val="0"/>
              <w:divBdr>
                <w:top w:val="single" w:sz="6" w:space="0" w:color="BFDBFE"/>
                <w:left w:val="single" w:sz="6" w:space="0" w:color="BFDBFE"/>
                <w:bottom w:val="single" w:sz="6" w:space="0" w:color="BFDBFE"/>
                <w:right w:val="single" w:sz="6" w:space="0" w:color="BFDBFE"/>
              </w:divBdr>
            </w:div>
          </w:divsChild>
        </w:div>
        <w:div w:id="10301046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483266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93734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5792913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196586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61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5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6194565">
              <w:marLeft w:val="0"/>
              <w:marRight w:val="0"/>
              <w:marTop w:val="0"/>
              <w:marBottom w:val="0"/>
              <w:divBdr>
                <w:top w:val="single" w:sz="6" w:space="0" w:color="BFDBFE"/>
                <w:left w:val="single" w:sz="6" w:space="0" w:color="BFDBFE"/>
                <w:bottom w:val="single" w:sz="6" w:space="0" w:color="BFDBFE"/>
                <w:right w:val="single" w:sz="6" w:space="0" w:color="BFDBFE"/>
              </w:divBdr>
            </w:div>
          </w:divsChild>
        </w:div>
        <w:div w:id="12290702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26801400">
              <w:marLeft w:val="0"/>
              <w:marRight w:val="0"/>
              <w:marTop w:val="0"/>
              <w:marBottom w:val="0"/>
              <w:divBdr>
                <w:top w:val="single" w:sz="6" w:space="0" w:color="FDE68A"/>
                <w:left w:val="single" w:sz="6" w:space="0" w:color="FDE68A"/>
                <w:bottom w:val="single" w:sz="6" w:space="0" w:color="FDE68A"/>
                <w:right w:val="single" w:sz="6" w:space="0" w:color="FDE68A"/>
              </w:divBdr>
            </w:div>
          </w:divsChild>
        </w:div>
        <w:div w:id="6069319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81310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766832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16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418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mariloumacasampon</dc:creator>
  <cp:lastModifiedBy>Mark Nicholas Balilahon</cp:lastModifiedBy>
  <cp:revision>2</cp:revision>
  <dcterms:created xsi:type="dcterms:W3CDTF">2025-05-18T23:44:00Z</dcterms:created>
  <dcterms:modified xsi:type="dcterms:W3CDTF">2025-05-18T23:44:00Z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