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E38CB" w14:textId="5565A4BA" w:rsidR="00F8638A" w:rsidRDefault="00F8638A">
      <w:pPr>
        <w:pStyle w:val="Heading2"/>
        <w:rPr>
          <w:rStyle w:val="Strong"/>
          <w:rFonts w:ascii="Arial Regular" w:hAnsi="Arial Regular" w:cs="Arial Regular"/>
          <w:b/>
          <w:bCs/>
        </w:rPr>
      </w:pPr>
    </w:p>
    <w:p w14:paraId="3155866F" w14:textId="77777777" w:rsidR="00F8638A" w:rsidRDefault="00000000">
      <w:pPr>
        <w:pStyle w:val="Heading2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Entity-Relationship Diagram (ERD) Document</w:t>
      </w:r>
    </w:p>
    <w:p w14:paraId="39131D20" w14:textId="77777777" w:rsidR="00F8638A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Style w:val="Strong"/>
          <w:rFonts w:ascii="Arial Regular" w:hAnsi="Arial Regular" w:cs="Arial Regular"/>
        </w:rPr>
        <w:t>Project Title:</w:t>
      </w:r>
      <w:r>
        <w:rPr>
          <w:rFonts w:ascii="Arial Regular" w:hAnsi="Arial Regular" w:cs="Arial Regular"/>
        </w:rPr>
        <w:t xml:space="preserve"> Project X</w:t>
      </w:r>
      <w:r>
        <w:rPr>
          <w:rFonts w:ascii="Arial Regular" w:hAnsi="Arial Regular" w:cs="Arial Regular"/>
        </w:rPr>
        <w:br/>
      </w:r>
      <w:r>
        <w:rPr>
          <w:rStyle w:val="Strong"/>
          <w:rFonts w:ascii="Arial Regular" w:hAnsi="Arial Regular" w:cs="Arial Regular"/>
        </w:rPr>
        <w:t>Version:</w:t>
      </w:r>
      <w:r>
        <w:rPr>
          <w:rFonts w:ascii="Arial Regular" w:hAnsi="Arial Regular" w:cs="Arial Regular"/>
        </w:rPr>
        <w:t xml:space="preserve"> 1.0</w:t>
      </w:r>
      <w:r>
        <w:rPr>
          <w:rFonts w:ascii="Arial Regular" w:hAnsi="Arial Regular" w:cs="Arial Regular"/>
        </w:rPr>
        <w:br/>
      </w:r>
      <w:r>
        <w:rPr>
          <w:rStyle w:val="Strong"/>
          <w:rFonts w:ascii="Arial Regular" w:hAnsi="Arial Regular" w:cs="Arial Regular"/>
        </w:rPr>
        <w:t>Prepared by:</w:t>
      </w:r>
      <w:r>
        <w:rPr>
          <w:rFonts w:ascii="Arial Regular" w:hAnsi="Arial Regular" w:cs="Arial Regular"/>
        </w:rPr>
        <w:t xml:space="preserve"> Team ABE</w:t>
      </w:r>
      <w:r>
        <w:rPr>
          <w:rFonts w:ascii="Arial Regular" w:hAnsi="Arial Regular" w:cs="Arial Regular"/>
        </w:rPr>
        <w:br/>
      </w:r>
      <w:r>
        <w:rPr>
          <w:rStyle w:val="Strong"/>
          <w:rFonts w:ascii="Arial Regular" w:hAnsi="Arial Regular" w:cs="Arial Regular"/>
        </w:rPr>
        <w:t>Date:</w:t>
      </w:r>
      <w:r>
        <w:rPr>
          <w:rFonts w:ascii="Arial Regular" w:hAnsi="Arial Regular" w:cs="Arial Regular"/>
        </w:rPr>
        <w:t xml:space="preserve"> May 14, 2025</w:t>
      </w:r>
    </w:p>
    <w:p w14:paraId="2D51356F" w14:textId="77777777" w:rsidR="00F8638A" w:rsidRDefault="00F8638A">
      <w:pPr>
        <w:rPr>
          <w:rFonts w:ascii="Arial Regular" w:hAnsi="Arial Regular" w:cs="Arial Regular" w:hint="eastAsia"/>
        </w:rPr>
      </w:pPr>
    </w:p>
    <w:p w14:paraId="1F7BB0E1" w14:textId="77777777" w:rsidR="00F8638A" w:rsidRDefault="00000000">
      <w:pPr>
        <w:pStyle w:val="Heading3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1. Introduction</w:t>
      </w:r>
    </w:p>
    <w:p w14:paraId="673D5B23" w14:textId="77777777" w:rsidR="00F8638A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This document outlines the Entity-Relationship Diagram (ERD) for the Attendance Management System. The system supports secure login, role-based access, course scheduling, and QR-based attendance tracking for students and lecturers. This ERD models the data entities and their relationships, which form the foundation of the system's database layer.</w:t>
      </w:r>
    </w:p>
    <w:p w14:paraId="37DE3EC8" w14:textId="77777777" w:rsidR="00F8638A" w:rsidRDefault="00F8638A">
      <w:pPr>
        <w:rPr>
          <w:rFonts w:ascii="Arial Regular" w:hAnsi="Arial Regular" w:cs="Arial Regular" w:hint="eastAsia"/>
        </w:rPr>
      </w:pPr>
    </w:p>
    <w:p w14:paraId="641B5C2A" w14:textId="77777777" w:rsidR="00F8638A" w:rsidRDefault="00000000">
      <w:pPr>
        <w:pStyle w:val="Heading3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2. Entities and Attributes</w:t>
      </w:r>
    </w:p>
    <w:p w14:paraId="08ABAB7A" w14:textId="77777777" w:rsidR="00F8638A" w:rsidRDefault="00F8638A">
      <w:pPr>
        <w:rPr>
          <w:rFonts w:ascii="Arial Regular" w:hAnsi="Arial Regular" w:cs="Arial Regular" w:hint="eastAsia"/>
        </w:rPr>
      </w:pPr>
    </w:p>
    <w:p w14:paraId="3CDE103B" w14:textId="77777777" w:rsidR="00F8638A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2.1. User</w:t>
      </w:r>
    </w:p>
    <w:p w14:paraId="2E218804" w14:textId="77777777" w:rsidR="00F8638A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Represents all users of the system regardless of role.</w:t>
      </w:r>
    </w:p>
    <w:p w14:paraId="576BE076" w14:textId="77777777" w:rsidR="00F8638A" w:rsidRDefault="00F8638A">
      <w:pPr>
        <w:pStyle w:val="NormalWeb"/>
        <w:rPr>
          <w:rFonts w:ascii="Arial Regular" w:hAnsi="Arial Regular" w:cs="Arial Regular" w:hint="eastAsia"/>
        </w:rPr>
      </w:pPr>
    </w:p>
    <w:tbl>
      <w:tblPr>
        <w:tblStyle w:val="TableGrid"/>
        <w:tblW w:w="7876" w:type="dxa"/>
        <w:tblLook w:val="04A0" w:firstRow="1" w:lastRow="0" w:firstColumn="1" w:lastColumn="0" w:noHBand="0" w:noVBand="1"/>
      </w:tblPr>
      <w:tblGrid>
        <w:gridCol w:w="1337"/>
        <w:gridCol w:w="1137"/>
        <w:gridCol w:w="1889"/>
        <w:gridCol w:w="3513"/>
      </w:tblGrid>
      <w:tr w:rsidR="00F8638A" w14:paraId="1CCB15FC" w14:textId="77777777">
        <w:tc>
          <w:tcPr>
            <w:tcW w:w="1337" w:type="dxa"/>
            <w:vAlign w:val="center"/>
          </w:tcPr>
          <w:p w14:paraId="608EF4FE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1137" w:type="dxa"/>
            <w:vAlign w:val="center"/>
          </w:tcPr>
          <w:p w14:paraId="6759A437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889" w:type="dxa"/>
            <w:vAlign w:val="center"/>
          </w:tcPr>
          <w:p w14:paraId="74FDBA0E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3513" w:type="dxa"/>
            <w:vAlign w:val="center"/>
          </w:tcPr>
          <w:p w14:paraId="44D79064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F8638A" w14:paraId="7B676B05" w14:textId="77777777">
        <w:tc>
          <w:tcPr>
            <w:tcW w:w="1337" w:type="dxa"/>
            <w:vAlign w:val="center"/>
          </w:tcPr>
          <w:p w14:paraId="36172D3A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user_id</w:t>
            </w:r>
            <w:proofErr w:type="spellEnd"/>
          </w:p>
        </w:tc>
        <w:tc>
          <w:tcPr>
            <w:tcW w:w="1137" w:type="dxa"/>
            <w:vAlign w:val="center"/>
          </w:tcPr>
          <w:p w14:paraId="322EEB41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UUID/Int</w:t>
            </w:r>
          </w:p>
        </w:tc>
        <w:tc>
          <w:tcPr>
            <w:tcW w:w="1889" w:type="dxa"/>
            <w:vAlign w:val="center"/>
          </w:tcPr>
          <w:p w14:paraId="4D03E6A4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(PK)</w:t>
            </w:r>
          </w:p>
        </w:tc>
        <w:tc>
          <w:tcPr>
            <w:tcW w:w="3513" w:type="dxa"/>
            <w:vAlign w:val="center"/>
          </w:tcPr>
          <w:p w14:paraId="29B40D1A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Unique identifier for the user</w:t>
            </w:r>
          </w:p>
        </w:tc>
      </w:tr>
      <w:tr w:rsidR="00F8638A" w14:paraId="57B1FA59" w14:textId="77777777">
        <w:tc>
          <w:tcPr>
            <w:tcW w:w="1337" w:type="dxa"/>
            <w:vAlign w:val="center"/>
          </w:tcPr>
          <w:p w14:paraId="49819115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first_name</w:t>
            </w:r>
            <w:proofErr w:type="spellEnd"/>
          </w:p>
        </w:tc>
        <w:tc>
          <w:tcPr>
            <w:tcW w:w="1137" w:type="dxa"/>
            <w:vAlign w:val="center"/>
          </w:tcPr>
          <w:p w14:paraId="0AA7AC9F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9" w:type="dxa"/>
            <w:vAlign w:val="center"/>
          </w:tcPr>
          <w:p w14:paraId="5D960901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513" w:type="dxa"/>
            <w:vAlign w:val="center"/>
          </w:tcPr>
          <w:p w14:paraId="5FE462DF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First name</w:t>
            </w:r>
          </w:p>
        </w:tc>
      </w:tr>
      <w:tr w:rsidR="00F8638A" w14:paraId="4975477D" w14:textId="77777777">
        <w:tc>
          <w:tcPr>
            <w:tcW w:w="1337" w:type="dxa"/>
            <w:vAlign w:val="center"/>
          </w:tcPr>
          <w:p w14:paraId="61DE1367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last_name</w:t>
            </w:r>
            <w:proofErr w:type="spellEnd"/>
          </w:p>
        </w:tc>
        <w:tc>
          <w:tcPr>
            <w:tcW w:w="1137" w:type="dxa"/>
            <w:vAlign w:val="center"/>
          </w:tcPr>
          <w:p w14:paraId="1F9B45EA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9" w:type="dxa"/>
            <w:vAlign w:val="center"/>
          </w:tcPr>
          <w:p w14:paraId="22D5E046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513" w:type="dxa"/>
            <w:vAlign w:val="center"/>
          </w:tcPr>
          <w:p w14:paraId="0209B51A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Last name</w:t>
            </w:r>
          </w:p>
        </w:tc>
      </w:tr>
      <w:tr w:rsidR="00F8638A" w14:paraId="79B167C0" w14:textId="77777777">
        <w:tc>
          <w:tcPr>
            <w:tcW w:w="1337" w:type="dxa"/>
            <w:vAlign w:val="center"/>
          </w:tcPr>
          <w:p w14:paraId="33446439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email</w:t>
            </w:r>
          </w:p>
        </w:tc>
        <w:tc>
          <w:tcPr>
            <w:tcW w:w="1137" w:type="dxa"/>
            <w:vAlign w:val="center"/>
          </w:tcPr>
          <w:p w14:paraId="61C5B912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9" w:type="dxa"/>
            <w:vAlign w:val="center"/>
          </w:tcPr>
          <w:p w14:paraId="7959C39F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513" w:type="dxa"/>
            <w:vAlign w:val="center"/>
          </w:tcPr>
          <w:p w14:paraId="03B2B409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Email address</w:t>
            </w:r>
          </w:p>
        </w:tc>
      </w:tr>
      <w:tr w:rsidR="00F8638A" w14:paraId="0CE8DD77" w14:textId="77777777">
        <w:tc>
          <w:tcPr>
            <w:tcW w:w="1337" w:type="dxa"/>
            <w:vAlign w:val="center"/>
          </w:tcPr>
          <w:p w14:paraId="25E63094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username</w:t>
            </w:r>
          </w:p>
        </w:tc>
        <w:tc>
          <w:tcPr>
            <w:tcW w:w="1137" w:type="dxa"/>
            <w:vAlign w:val="center"/>
          </w:tcPr>
          <w:p w14:paraId="0AE2731D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9" w:type="dxa"/>
            <w:vAlign w:val="center"/>
          </w:tcPr>
          <w:p w14:paraId="2C66CEBE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513" w:type="dxa"/>
            <w:vAlign w:val="center"/>
          </w:tcPr>
          <w:p w14:paraId="7F161321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Login username</w:t>
            </w:r>
          </w:p>
        </w:tc>
      </w:tr>
      <w:tr w:rsidR="00F8638A" w14:paraId="7F82C8E7" w14:textId="77777777">
        <w:tc>
          <w:tcPr>
            <w:tcW w:w="1337" w:type="dxa"/>
            <w:vAlign w:val="center"/>
          </w:tcPr>
          <w:p w14:paraId="5C84D71A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password</w:t>
            </w:r>
          </w:p>
        </w:tc>
        <w:tc>
          <w:tcPr>
            <w:tcW w:w="1137" w:type="dxa"/>
            <w:vAlign w:val="center"/>
          </w:tcPr>
          <w:p w14:paraId="6F3CD51D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9" w:type="dxa"/>
            <w:vAlign w:val="center"/>
          </w:tcPr>
          <w:p w14:paraId="0BC89D1E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513" w:type="dxa"/>
            <w:vAlign w:val="center"/>
          </w:tcPr>
          <w:p w14:paraId="2A404AD0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Hashed password</w:t>
            </w:r>
          </w:p>
        </w:tc>
      </w:tr>
      <w:tr w:rsidR="00F8638A" w14:paraId="633B8462" w14:textId="77777777">
        <w:tc>
          <w:tcPr>
            <w:tcW w:w="1337" w:type="dxa"/>
            <w:vAlign w:val="center"/>
          </w:tcPr>
          <w:p w14:paraId="576240B9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role</w:t>
            </w:r>
          </w:p>
        </w:tc>
        <w:tc>
          <w:tcPr>
            <w:tcW w:w="1137" w:type="dxa"/>
            <w:vAlign w:val="center"/>
          </w:tcPr>
          <w:p w14:paraId="6F59EE51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9" w:type="dxa"/>
            <w:vAlign w:val="center"/>
          </w:tcPr>
          <w:p w14:paraId="681895F4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513" w:type="dxa"/>
            <w:vAlign w:val="center"/>
          </w:tcPr>
          <w:p w14:paraId="123DADA6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Role type (e.g., student, lecturer)</w:t>
            </w:r>
          </w:p>
        </w:tc>
      </w:tr>
    </w:tbl>
    <w:p w14:paraId="7D527D96" w14:textId="77777777" w:rsidR="00F8638A" w:rsidRDefault="00F8638A">
      <w:pPr>
        <w:pStyle w:val="NormalWeb"/>
        <w:rPr>
          <w:rFonts w:ascii="Arial Regular" w:hAnsi="Arial Regular" w:cs="Arial Regular" w:hint="eastAsia"/>
        </w:rPr>
      </w:pPr>
    </w:p>
    <w:p w14:paraId="60A8E976" w14:textId="77777777" w:rsidR="00F8638A" w:rsidRDefault="00F8638A">
      <w:pPr>
        <w:pStyle w:val="NormalWeb"/>
        <w:rPr>
          <w:rFonts w:ascii="Arial Regular" w:hAnsi="Arial Regular" w:cs="Arial Regular" w:hint="eastAsia"/>
        </w:rPr>
      </w:pPr>
    </w:p>
    <w:p w14:paraId="4B114B61" w14:textId="77777777" w:rsidR="00F8638A" w:rsidRDefault="00F8638A">
      <w:pPr>
        <w:pStyle w:val="NormalWeb"/>
        <w:rPr>
          <w:rFonts w:ascii="Arial Regular" w:hAnsi="Arial Regular" w:cs="Arial Regular" w:hint="eastAsia"/>
        </w:rPr>
      </w:pPr>
    </w:p>
    <w:p w14:paraId="71859736" w14:textId="77777777" w:rsidR="00F8638A" w:rsidRDefault="00F8638A">
      <w:pPr>
        <w:pStyle w:val="NormalWeb"/>
        <w:rPr>
          <w:rFonts w:ascii="Arial Regular" w:hAnsi="Arial Regular" w:cs="Arial Regular" w:hint="eastAsia"/>
        </w:rPr>
      </w:pPr>
    </w:p>
    <w:p w14:paraId="2D06DDB1" w14:textId="77777777" w:rsidR="00F8638A" w:rsidRDefault="00F8638A">
      <w:pPr>
        <w:rPr>
          <w:rFonts w:ascii="Arial Regular" w:hAnsi="Arial Regular" w:cs="Arial Regular" w:hint="eastAsia"/>
        </w:rPr>
      </w:pPr>
    </w:p>
    <w:p w14:paraId="7B739881" w14:textId="77777777" w:rsidR="00F8638A" w:rsidRDefault="00F8638A">
      <w:pPr>
        <w:rPr>
          <w:rFonts w:ascii="Arial Regular" w:hAnsi="Arial Regular" w:cs="Arial Regular" w:hint="eastAsia"/>
        </w:rPr>
      </w:pPr>
    </w:p>
    <w:p w14:paraId="1CAE7876" w14:textId="77777777" w:rsidR="00F8638A" w:rsidRDefault="00F8638A">
      <w:pPr>
        <w:rPr>
          <w:rFonts w:ascii="Arial Regular" w:hAnsi="Arial Regular" w:cs="Arial Regular" w:hint="eastAsia"/>
        </w:rPr>
      </w:pPr>
    </w:p>
    <w:p w14:paraId="6C501A69" w14:textId="77777777" w:rsidR="00F8638A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 xml:space="preserve">2.2. </w:t>
      </w:r>
      <w:proofErr w:type="spellStart"/>
      <w:r>
        <w:rPr>
          <w:rStyle w:val="Strong"/>
          <w:rFonts w:ascii="Arial Regular" w:hAnsi="Arial Regular" w:cs="Arial Regular" w:hint="default"/>
          <w:b/>
          <w:bCs/>
        </w:rPr>
        <w:t>Role_Type</w:t>
      </w:r>
      <w:proofErr w:type="spellEnd"/>
    </w:p>
    <w:p w14:paraId="58121C4A" w14:textId="77777777" w:rsidR="00F8638A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Defines specific user roles for normalization.</w:t>
      </w:r>
    </w:p>
    <w:p w14:paraId="49D41D52" w14:textId="77777777" w:rsidR="00F8638A" w:rsidRDefault="00F8638A">
      <w:pPr>
        <w:pStyle w:val="NormalWeb"/>
        <w:rPr>
          <w:rFonts w:ascii="Arial Regular" w:hAnsi="Arial Regular" w:cs="Arial Regular" w:hint="eastAsia"/>
        </w:rPr>
      </w:pPr>
    </w:p>
    <w:tbl>
      <w:tblPr>
        <w:tblStyle w:val="TableGrid"/>
        <w:tblW w:w="6363" w:type="dxa"/>
        <w:tblLook w:val="04A0" w:firstRow="1" w:lastRow="0" w:firstColumn="1" w:lastColumn="0" w:noHBand="0" w:noVBand="1"/>
      </w:tblPr>
      <w:tblGrid>
        <w:gridCol w:w="1004"/>
        <w:gridCol w:w="777"/>
        <w:gridCol w:w="1887"/>
        <w:gridCol w:w="2695"/>
      </w:tblGrid>
      <w:tr w:rsidR="00F8638A" w14:paraId="3DC27F9A" w14:textId="77777777">
        <w:tc>
          <w:tcPr>
            <w:tcW w:w="1004" w:type="dxa"/>
            <w:vAlign w:val="center"/>
          </w:tcPr>
          <w:p w14:paraId="6975B5D8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777" w:type="dxa"/>
            <w:vAlign w:val="center"/>
          </w:tcPr>
          <w:p w14:paraId="63CDFE40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887" w:type="dxa"/>
            <w:vAlign w:val="center"/>
          </w:tcPr>
          <w:p w14:paraId="709FD4D5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2695" w:type="dxa"/>
            <w:vAlign w:val="center"/>
          </w:tcPr>
          <w:p w14:paraId="3EB4EBAF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F8638A" w14:paraId="4ABFB8BF" w14:textId="77777777">
        <w:tc>
          <w:tcPr>
            <w:tcW w:w="1004" w:type="dxa"/>
            <w:vAlign w:val="center"/>
          </w:tcPr>
          <w:p w14:paraId="69A6076B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role_id</w:t>
            </w:r>
            <w:proofErr w:type="spellEnd"/>
          </w:p>
        </w:tc>
        <w:tc>
          <w:tcPr>
            <w:tcW w:w="777" w:type="dxa"/>
            <w:vAlign w:val="center"/>
          </w:tcPr>
          <w:p w14:paraId="217770DC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7E316B5B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(PK)</w:t>
            </w:r>
          </w:p>
        </w:tc>
        <w:tc>
          <w:tcPr>
            <w:tcW w:w="2695" w:type="dxa"/>
            <w:vAlign w:val="center"/>
          </w:tcPr>
          <w:p w14:paraId="48F06E2E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Role identifier</w:t>
            </w:r>
          </w:p>
        </w:tc>
      </w:tr>
      <w:tr w:rsidR="00F8638A" w14:paraId="34A24A4D" w14:textId="77777777">
        <w:tc>
          <w:tcPr>
            <w:tcW w:w="1004" w:type="dxa"/>
            <w:vAlign w:val="center"/>
          </w:tcPr>
          <w:p w14:paraId="381F4FA7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user_id</w:t>
            </w:r>
            <w:proofErr w:type="spellEnd"/>
          </w:p>
        </w:tc>
        <w:tc>
          <w:tcPr>
            <w:tcW w:w="777" w:type="dxa"/>
            <w:vAlign w:val="center"/>
          </w:tcPr>
          <w:p w14:paraId="243F9276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35E275B6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(FK)</w:t>
            </w:r>
          </w:p>
        </w:tc>
        <w:tc>
          <w:tcPr>
            <w:tcW w:w="2695" w:type="dxa"/>
            <w:vAlign w:val="center"/>
          </w:tcPr>
          <w:p w14:paraId="4BCA8D79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References </w:t>
            </w:r>
            <w:proofErr w:type="spellStart"/>
            <w:r>
              <w:rPr>
                <w:rStyle w:val="HTMLCode"/>
                <w:rFonts w:ascii="Arial Regular" w:eastAsia="SimSun" w:hAnsi="Arial Regular" w:cs="Arial Regular"/>
                <w:sz w:val="24"/>
                <w:szCs w:val="24"/>
                <w:lang w:bidi="ar"/>
              </w:rPr>
              <w:t>User.user_id</w:t>
            </w:r>
            <w:proofErr w:type="spellEnd"/>
          </w:p>
        </w:tc>
      </w:tr>
    </w:tbl>
    <w:p w14:paraId="510942AA" w14:textId="77777777" w:rsidR="00F8638A" w:rsidRDefault="00F8638A">
      <w:pPr>
        <w:pStyle w:val="Heading4"/>
        <w:rPr>
          <w:rStyle w:val="Strong"/>
          <w:rFonts w:ascii="Arial Regular" w:hAnsi="Arial Regular" w:cs="Arial Regular"/>
          <w:b/>
          <w:bCs/>
        </w:rPr>
      </w:pPr>
    </w:p>
    <w:p w14:paraId="6B4F53AA" w14:textId="77777777" w:rsidR="00F8638A" w:rsidRDefault="00F8638A">
      <w:pPr>
        <w:pStyle w:val="Heading4"/>
        <w:rPr>
          <w:rStyle w:val="Strong"/>
          <w:rFonts w:ascii="Arial Regular" w:hAnsi="Arial Regular" w:cs="Arial Regular"/>
          <w:b/>
          <w:bCs/>
        </w:rPr>
      </w:pPr>
    </w:p>
    <w:p w14:paraId="5D498DC7" w14:textId="77777777" w:rsidR="00F8638A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2.3. Student</w:t>
      </w:r>
    </w:p>
    <w:p w14:paraId="69D0F038" w14:textId="77777777" w:rsidR="00F8638A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 xml:space="preserve">Inherits from </w:t>
      </w:r>
      <w:r>
        <w:rPr>
          <w:rStyle w:val="HTMLCode"/>
          <w:rFonts w:ascii="Arial Regular" w:hAnsi="Arial Regular" w:cs="Arial Regular"/>
        </w:rPr>
        <w:t>User</w:t>
      </w:r>
      <w:r>
        <w:rPr>
          <w:rFonts w:ascii="Arial Regular" w:hAnsi="Arial Regular" w:cs="Arial Regular"/>
        </w:rPr>
        <w:t xml:space="preserve"> and stores student-specific records.</w:t>
      </w:r>
    </w:p>
    <w:tbl>
      <w:tblPr>
        <w:tblStyle w:val="TableGrid"/>
        <w:tblW w:w="6363" w:type="dxa"/>
        <w:tblLook w:val="04A0" w:firstRow="1" w:lastRow="0" w:firstColumn="1" w:lastColumn="0" w:noHBand="0" w:noVBand="1"/>
      </w:tblPr>
      <w:tblGrid>
        <w:gridCol w:w="1004"/>
        <w:gridCol w:w="777"/>
        <w:gridCol w:w="1887"/>
        <w:gridCol w:w="2695"/>
      </w:tblGrid>
      <w:tr w:rsidR="00F8638A" w14:paraId="763FD2A2" w14:textId="77777777">
        <w:tc>
          <w:tcPr>
            <w:tcW w:w="1004" w:type="dxa"/>
            <w:vAlign w:val="center"/>
          </w:tcPr>
          <w:p w14:paraId="0F9C87E3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777" w:type="dxa"/>
            <w:vAlign w:val="center"/>
          </w:tcPr>
          <w:p w14:paraId="0315C664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887" w:type="dxa"/>
            <w:vAlign w:val="center"/>
          </w:tcPr>
          <w:p w14:paraId="7568A345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2695" w:type="dxa"/>
            <w:vAlign w:val="center"/>
          </w:tcPr>
          <w:p w14:paraId="4A4C9012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F8638A" w14:paraId="63523CF7" w14:textId="77777777">
        <w:tc>
          <w:tcPr>
            <w:tcW w:w="1004" w:type="dxa"/>
            <w:vAlign w:val="center"/>
          </w:tcPr>
          <w:p w14:paraId="098097BA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role_id</w:t>
            </w:r>
            <w:proofErr w:type="spellEnd"/>
          </w:p>
        </w:tc>
        <w:tc>
          <w:tcPr>
            <w:tcW w:w="777" w:type="dxa"/>
            <w:vAlign w:val="center"/>
          </w:tcPr>
          <w:p w14:paraId="25496C40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0CCA9723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(PK)</w:t>
            </w:r>
          </w:p>
        </w:tc>
        <w:tc>
          <w:tcPr>
            <w:tcW w:w="2695" w:type="dxa"/>
            <w:vAlign w:val="center"/>
          </w:tcPr>
          <w:p w14:paraId="5314E2EB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Role identifier</w:t>
            </w:r>
          </w:p>
        </w:tc>
      </w:tr>
      <w:tr w:rsidR="00F8638A" w14:paraId="43898ED3" w14:textId="77777777">
        <w:tc>
          <w:tcPr>
            <w:tcW w:w="1004" w:type="dxa"/>
            <w:vAlign w:val="center"/>
          </w:tcPr>
          <w:p w14:paraId="64F9C9A3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user_id</w:t>
            </w:r>
            <w:proofErr w:type="spellEnd"/>
          </w:p>
        </w:tc>
        <w:tc>
          <w:tcPr>
            <w:tcW w:w="777" w:type="dxa"/>
            <w:vAlign w:val="center"/>
          </w:tcPr>
          <w:p w14:paraId="5DB9605C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2BB283B6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(FK)</w:t>
            </w:r>
          </w:p>
        </w:tc>
        <w:tc>
          <w:tcPr>
            <w:tcW w:w="2695" w:type="dxa"/>
            <w:vAlign w:val="center"/>
          </w:tcPr>
          <w:p w14:paraId="7A73B23C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References </w:t>
            </w:r>
            <w:proofErr w:type="spellStart"/>
            <w:r>
              <w:rPr>
                <w:rStyle w:val="HTMLCode"/>
                <w:rFonts w:ascii="Arial Regular" w:eastAsia="SimSun" w:hAnsi="Arial Regular" w:cs="Arial Regular"/>
                <w:sz w:val="24"/>
                <w:szCs w:val="24"/>
                <w:lang w:bidi="ar"/>
              </w:rPr>
              <w:t>User.user_id</w:t>
            </w:r>
            <w:proofErr w:type="spellEnd"/>
          </w:p>
        </w:tc>
      </w:tr>
    </w:tbl>
    <w:p w14:paraId="0F390534" w14:textId="77777777" w:rsidR="00F8638A" w:rsidRDefault="00F8638A">
      <w:pPr>
        <w:rPr>
          <w:rFonts w:ascii="Arial Regular" w:hAnsi="Arial Regular" w:cs="Arial Regular" w:hint="eastAsia"/>
        </w:rPr>
      </w:pPr>
    </w:p>
    <w:p w14:paraId="1989597C" w14:textId="77777777" w:rsidR="00F8638A" w:rsidRDefault="00F8638A">
      <w:pPr>
        <w:rPr>
          <w:rFonts w:ascii="Arial Regular" w:hAnsi="Arial Regular" w:cs="Arial Regular" w:hint="eastAsia"/>
        </w:rPr>
      </w:pPr>
    </w:p>
    <w:p w14:paraId="453AA95C" w14:textId="77777777" w:rsidR="00F8638A" w:rsidRDefault="00F8638A">
      <w:pPr>
        <w:rPr>
          <w:rFonts w:ascii="Arial Regular" w:hAnsi="Arial Regular" w:cs="Arial Regular" w:hint="eastAsia"/>
        </w:rPr>
      </w:pPr>
    </w:p>
    <w:p w14:paraId="76801AEA" w14:textId="77777777" w:rsidR="00F8638A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2.4. Lecturer</w:t>
      </w:r>
    </w:p>
    <w:p w14:paraId="2B9583D0" w14:textId="77777777" w:rsidR="00F8638A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 xml:space="preserve">Inherits from </w:t>
      </w:r>
      <w:r>
        <w:rPr>
          <w:rStyle w:val="HTMLCode"/>
          <w:rFonts w:ascii="Arial Regular" w:hAnsi="Arial Regular" w:cs="Arial Regular"/>
        </w:rPr>
        <w:t>User</w:t>
      </w:r>
      <w:r>
        <w:rPr>
          <w:rFonts w:ascii="Arial Regular" w:hAnsi="Arial Regular" w:cs="Arial Regular"/>
        </w:rPr>
        <w:t xml:space="preserve"> and stores lecturer-specific records.</w:t>
      </w:r>
    </w:p>
    <w:p w14:paraId="21EE7F55" w14:textId="77777777" w:rsidR="00F8638A" w:rsidRDefault="00F8638A">
      <w:pPr>
        <w:pStyle w:val="NormalWeb"/>
        <w:rPr>
          <w:rFonts w:ascii="Arial Regular" w:hAnsi="Arial Regular" w:cs="Arial Regular" w:hint="eastAsia"/>
        </w:rPr>
      </w:pPr>
    </w:p>
    <w:tbl>
      <w:tblPr>
        <w:tblStyle w:val="TableGrid"/>
        <w:tblW w:w="6363" w:type="dxa"/>
        <w:tblLook w:val="04A0" w:firstRow="1" w:lastRow="0" w:firstColumn="1" w:lastColumn="0" w:noHBand="0" w:noVBand="1"/>
      </w:tblPr>
      <w:tblGrid>
        <w:gridCol w:w="1004"/>
        <w:gridCol w:w="777"/>
        <w:gridCol w:w="1887"/>
        <w:gridCol w:w="2695"/>
      </w:tblGrid>
      <w:tr w:rsidR="00F8638A" w14:paraId="3C22FCA9" w14:textId="77777777">
        <w:tc>
          <w:tcPr>
            <w:tcW w:w="1004" w:type="dxa"/>
            <w:vAlign w:val="center"/>
          </w:tcPr>
          <w:p w14:paraId="55979F44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777" w:type="dxa"/>
            <w:vAlign w:val="center"/>
          </w:tcPr>
          <w:p w14:paraId="34C5E72B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887" w:type="dxa"/>
            <w:vAlign w:val="center"/>
          </w:tcPr>
          <w:p w14:paraId="274232F1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2695" w:type="dxa"/>
            <w:vAlign w:val="center"/>
          </w:tcPr>
          <w:p w14:paraId="31A9049E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F8638A" w14:paraId="5A4C4FB3" w14:textId="77777777">
        <w:tc>
          <w:tcPr>
            <w:tcW w:w="1004" w:type="dxa"/>
            <w:vAlign w:val="center"/>
          </w:tcPr>
          <w:p w14:paraId="2543C260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role_id</w:t>
            </w:r>
            <w:proofErr w:type="spellEnd"/>
          </w:p>
        </w:tc>
        <w:tc>
          <w:tcPr>
            <w:tcW w:w="777" w:type="dxa"/>
            <w:vAlign w:val="center"/>
          </w:tcPr>
          <w:p w14:paraId="3384B4B1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0514BFA6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(PK)</w:t>
            </w:r>
          </w:p>
        </w:tc>
        <w:tc>
          <w:tcPr>
            <w:tcW w:w="2695" w:type="dxa"/>
            <w:vAlign w:val="center"/>
          </w:tcPr>
          <w:p w14:paraId="0808F283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Role identifier</w:t>
            </w:r>
          </w:p>
        </w:tc>
      </w:tr>
      <w:tr w:rsidR="00F8638A" w14:paraId="6B7ED8F8" w14:textId="77777777">
        <w:tc>
          <w:tcPr>
            <w:tcW w:w="1004" w:type="dxa"/>
            <w:vAlign w:val="center"/>
          </w:tcPr>
          <w:p w14:paraId="3C9A6423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user_id</w:t>
            </w:r>
            <w:proofErr w:type="spellEnd"/>
          </w:p>
        </w:tc>
        <w:tc>
          <w:tcPr>
            <w:tcW w:w="777" w:type="dxa"/>
            <w:vAlign w:val="center"/>
          </w:tcPr>
          <w:p w14:paraId="0A0071F4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4E204BF2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(FK)</w:t>
            </w:r>
          </w:p>
        </w:tc>
        <w:tc>
          <w:tcPr>
            <w:tcW w:w="2695" w:type="dxa"/>
            <w:vAlign w:val="center"/>
          </w:tcPr>
          <w:p w14:paraId="480E667E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References </w:t>
            </w:r>
            <w:proofErr w:type="spellStart"/>
            <w:r>
              <w:rPr>
                <w:rStyle w:val="HTMLCode"/>
                <w:rFonts w:ascii="Arial Regular" w:eastAsia="SimSun" w:hAnsi="Arial Regular" w:cs="Arial Regular"/>
                <w:sz w:val="24"/>
                <w:szCs w:val="24"/>
                <w:lang w:bidi="ar"/>
              </w:rPr>
              <w:t>User.user_id</w:t>
            </w:r>
            <w:proofErr w:type="spellEnd"/>
          </w:p>
        </w:tc>
      </w:tr>
    </w:tbl>
    <w:p w14:paraId="7C56A331" w14:textId="77777777" w:rsidR="00F8638A" w:rsidRDefault="00F8638A">
      <w:pPr>
        <w:pStyle w:val="NormalWeb"/>
        <w:rPr>
          <w:rFonts w:ascii="Arial Regular" w:hAnsi="Arial Regular" w:cs="Arial Regular" w:hint="eastAsia"/>
        </w:rPr>
      </w:pPr>
    </w:p>
    <w:p w14:paraId="22BF8DCE" w14:textId="77777777" w:rsidR="00F8638A" w:rsidRDefault="00F8638A">
      <w:pPr>
        <w:rPr>
          <w:rFonts w:ascii="Arial Regular" w:hAnsi="Arial Regular" w:cs="Arial Regular" w:hint="eastAsia"/>
        </w:rPr>
      </w:pPr>
    </w:p>
    <w:p w14:paraId="29AFED2E" w14:textId="77777777" w:rsidR="00F8638A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2.5. Administrator</w:t>
      </w:r>
    </w:p>
    <w:p w14:paraId="5D2AD347" w14:textId="77777777" w:rsidR="00F8638A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lastRenderedPageBreak/>
        <w:t xml:space="preserve">Inherits from </w:t>
      </w:r>
      <w:r>
        <w:rPr>
          <w:rStyle w:val="HTMLCode"/>
          <w:rFonts w:ascii="Arial Regular" w:hAnsi="Arial Regular" w:cs="Arial Regular"/>
        </w:rPr>
        <w:t>User</w:t>
      </w:r>
      <w:r>
        <w:rPr>
          <w:rFonts w:ascii="Arial Regular" w:hAnsi="Arial Regular" w:cs="Arial Regular"/>
        </w:rPr>
        <w:t xml:space="preserve"> and stores admin-specific records.</w:t>
      </w:r>
    </w:p>
    <w:p w14:paraId="4EF83544" w14:textId="77777777" w:rsidR="00F8638A" w:rsidRDefault="00F8638A">
      <w:pPr>
        <w:pStyle w:val="NormalWeb"/>
        <w:rPr>
          <w:rFonts w:ascii="Arial Regular" w:hAnsi="Arial Regular" w:cs="Arial Regular" w:hint="eastAsia"/>
        </w:rPr>
      </w:pPr>
    </w:p>
    <w:tbl>
      <w:tblPr>
        <w:tblStyle w:val="TableGrid"/>
        <w:tblW w:w="6363" w:type="dxa"/>
        <w:tblLook w:val="04A0" w:firstRow="1" w:lastRow="0" w:firstColumn="1" w:lastColumn="0" w:noHBand="0" w:noVBand="1"/>
      </w:tblPr>
      <w:tblGrid>
        <w:gridCol w:w="1004"/>
        <w:gridCol w:w="777"/>
        <w:gridCol w:w="1887"/>
        <w:gridCol w:w="2695"/>
      </w:tblGrid>
      <w:tr w:rsidR="00F8638A" w14:paraId="04C6DC37" w14:textId="77777777">
        <w:tc>
          <w:tcPr>
            <w:tcW w:w="1004" w:type="dxa"/>
            <w:vAlign w:val="center"/>
          </w:tcPr>
          <w:p w14:paraId="23204FD1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777" w:type="dxa"/>
            <w:vAlign w:val="center"/>
          </w:tcPr>
          <w:p w14:paraId="29A2BDCC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887" w:type="dxa"/>
            <w:vAlign w:val="center"/>
          </w:tcPr>
          <w:p w14:paraId="63580FC7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2695" w:type="dxa"/>
            <w:vAlign w:val="center"/>
          </w:tcPr>
          <w:p w14:paraId="446228DF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F8638A" w14:paraId="57E746A5" w14:textId="77777777">
        <w:tc>
          <w:tcPr>
            <w:tcW w:w="1004" w:type="dxa"/>
            <w:vAlign w:val="center"/>
          </w:tcPr>
          <w:p w14:paraId="5BFADE5B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role_id</w:t>
            </w:r>
            <w:proofErr w:type="spellEnd"/>
          </w:p>
        </w:tc>
        <w:tc>
          <w:tcPr>
            <w:tcW w:w="777" w:type="dxa"/>
            <w:vAlign w:val="center"/>
          </w:tcPr>
          <w:p w14:paraId="423121A0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71E3C56C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(PK)</w:t>
            </w:r>
          </w:p>
        </w:tc>
        <w:tc>
          <w:tcPr>
            <w:tcW w:w="2695" w:type="dxa"/>
            <w:vAlign w:val="center"/>
          </w:tcPr>
          <w:p w14:paraId="4A19B951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Role identifier</w:t>
            </w:r>
          </w:p>
        </w:tc>
      </w:tr>
      <w:tr w:rsidR="00F8638A" w14:paraId="622E8482" w14:textId="77777777">
        <w:tc>
          <w:tcPr>
            <w:tcW w:w="1004" w:type="dxa"/>
            <w:vAlign w:val="center"/>
          </w:tcPr>
          <w:p w14:paraId="5E8E0932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user_id</w:t>
            </w:r>
            <w:proofErr w:type="spellEnd"/>
          </w:p>
        </w:tc>
        <w:tc>
          <w:tcPr>
            <w:tcW w:w="777" w:type="dxa"/>
            <w:vAlign w:val="center"/>
          </w:tcPr>
          <w:p w14:paraId="0A03BA87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4C178E15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(FK)</w:t>
            </w:r>
          </w:p>
        </w:tc>
        <w:tc>
          <w:tcPr>
            <w:tcW w:w="2695" w:type="dxa"/>
            <w:vAlign w:val="center"/>
          </w:tcPr>
          <w:p w14:paraId="3EB28895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References </w:t>
            </w:r>
            <w:proofErr w:type="spellStart"/>
            <w:r>
              <w:rPr>
                <w:rStyle w:val="HTMLCode"/>
                <w:rFonts w:ascii="Arial Regular" w:eastAsia="SimSun" w:hAnsi="Arial Regular" w:cs="Arial Regular"/>
                <w:sz w:val="24"/>
                <w:szCs w:val="24"/>
                <w:lang w:bidi="ar"/>
              </w:rPr>
              <w:t>User.user_id</w:t>
            </w:r>
            <w:proofErr w:type="spellEnd"/>
          </w:p>
        </w:tc>
      </w:tr>
    </w:tbl>
    <w:p w14:paraId="2D9E5AE6" w14:textId="77777777" w:rsidR="00F8638A" w:rsidRDefault="00F8638A">
      <w:pPr>
        <w:rPr>
          <w:rFonts w:ascii="Arial Regular" w:hAnsi="Arial Regular" w:cs="Arial Regular" w:hint="eastAsia"/>
        </w:rPr>
      </w:pPr>
    </w:p>
    <w:p w14:paraId="2F120412" w14:textId="77777777" w:rsidR="00F8638A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2.6. Course</w:t>
      </w:r>
    </w:p>
    <w:p w14:paraId="6132EA33" w14:textId="77777777" w:rsidR="00F8638A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Represents a course offered in the system.</w:t>
      </w:r>
    </w:p>
    <w:tbl>
      <w:tblPr>
        <w:tblStyle w:val="TableGrid"/>
        <w:tblW w:w="8631" w:type="dxa"/>
        <w:tblLook w:val="04A0" w:firstRow="1" w:lastRow="0" w:firstColumn="1" w:lastColumn="0" w:noHBand="0" w:noVBand="1"/>
      </w:tblPr>
      <w:tblGrid>
        <w:gridCol w:w="1671"/>
        <w:gridCol w:w="1390"/>
        <w:gridCol w:w="1887"/>
        <w:gridCol w:w="3683"/>
      </w:tblGrid>
      <w:tr w:rsidR="00F8638A" w14:paraId="68D47842" w14:textId="77777777">
        <w:tc>
          <w:tcPr>
            <w:tcW w:w="1671" w:type="dxa"/>
            <w:vAlign w:val="center"/>
          </w:tcPr>
          <w:p w14:paraId="794F8130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1390" w:type="dxa"/>
            <w:vAlign w:val="center"/>
          </w:tcPr>
          <w:p w14:paraId="7A1C0665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887" w:type="dxa"/>
            <w:vAlign w:val="center"/>
          </w:tcPr>
          <w:p w14:paraId="202E498E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3683" w:type="dxa"/>
            <w:vAlign w:val="center"/>
          </w:tcPr>
          <w:p w14:paraId="2AC87F9D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F8638A" w14:paraId="274808E2" w14:textId="77777777">
        <w:tc>
          <w:tcPr>
            <w:tcW w:w="1671" w:type="dxa"/>
            <w:vAlign w:val="center"/>
          </w:tcPr>
          <w:p w14:paraId="3A166E18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course_id</w:t>
            </w:r>
            <w:proofErr w:type="spellEnd"/>
          </w:p>
        </w:tc>
        <w:tc>
          <w:tcPr>
            <w:tcW w:w="1390" w:type="dxa"/>
            <w:vAlign w:val="center"/>
          </w:tcPr>
          <w:p w14:paraId="098A5AB3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1BC63F8D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(PK)</w:t>
            </w:r>
          </w:p>
        </w:tc>
        <w:tc>
          <w:tcPr>
            <w:tcW w:w="3683" w:type="dxa"/>
            <w:vAlign w:val="center"/>
          </w:tcPr>
          <w:p w14:paraId="1F80B261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Unique course ID</w:t>
            </w:r>
          </w:p>
        </w:tc>
      </w:tr>
      <w:tr w:rsidR="00F8638A" w14:paraId="45E41DC2" w14:textId="77777777">
        <w:tc>
          <w:tcPr>
            <w:tcW w:w="1671" w:type="dxa"/>
            <w:vAlign w:val="center"/>
          </w:tcPr>
          <w:p w14:paraId="1189912F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course_code</w:t>
            </w:r>
            <w:proofErr w:type="spellEnd"/>
          </w:p>
        </w:tc>
        <w:tc>
          <w:tcPr>
            <w:tcW w:w="1390" w:type="dxa"/>
            <w:vAlign w:val="center"/>
          </w:tcPr>
          <w:p w14:paraId="65936BB3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7" w:type="dxa"/>
            <w:vAlign w:val="center"/>
          </w:tcPr>
          <w:p w14:paraId="639791A2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683" w:type="dxa"/>
            <w:vAlign w:val="center"/>
          </w:tcPr>
          <w:p w14:paraId="48BAEB5D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Alphanumeric course code</w:t>
            </w:r>
          </w:p>
        </w:tc>
      </w:tr>
      <w:tr w:rsidR="00F8638A" w14:paraId="5A3F2BB2" w14:textId="77777777">
        <w:tc>
          <w:tcPr>
            <w:tcW w:w="1671" w:type="dxa"/>
            <w:vAlign w:val="center"/>
          </w:tcPr>
          <w:p w14:paraId="5B56868C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course_name</w:t>
            </w:r>
            <w:proofErr w:type="spellEnd"/>
          </w:p>
        </w:tc>
        <w:tc>
          <w:tcPr>
            <w:tcW w:w="1390" w:type="dxa"/>
            <w:vAlign w:val="center"/>
          </w:tcPr>
          <w:p w14:paraId="2174985B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7" w:type="dxa"/>
            <w:vAlign w:val="center"/>
          </w:tcPr>
          <w:p w14:paraId="11059954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683" w:type="dxa"/>
            <w:vAlign w:val="center"/>
          </w:tcPr>
          <w:p w14:paraId="1ED7DCD2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 title</w:t>
            </w:r>
          </w:p>
        </w:tc>
      </w:tr>
      <w:tr w:rsidR="00F8638A" w14:paraId="64B26A92" w14:textId="77777777">
        <w:tc>
          <w:tcPr>
            <w:tcW w:w="1671" w:type="dxa"/>
            <w:vAlign w:val="center"/>
          </w:tcPr>
          <w:p w14:paraId="447C2979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390" w:type="dxa"/>
            <w:vAlign w:val="center"/>
          </w:tcPr>
          <w:p w14:paraId="6A4FF0AE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Text</w:t>
            </w:r>
          </w:p>
        </w:tc>
        <w:tc>
          <w:tcPr>
            <w:tcW w:w="1887" w:type="dxa"/>
            <w:vAlign w:val="center"/>
          </w:tcPr>
          <w:p w14:paraId="17D1285E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683" w:type="dxa"/>
            <w:vAlign w:val="center"/>
          </w:tcPr>
          <w:p w14:paraId="4E0659DE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Optional description of the course</w:t>
            </w:r>
          </w:p>
        </w:tc>
      </w:tr>
      <w:tr w:rsidR="00F8638A" w14:paraId="37D071BB" w14:textId="77777777">
        <w:tc>
          <w:tcPr>
            <w:tcW w:w="1671" w:type="dxa"/>
            <w:vAlign w:val="center"/>
          </w:tcPr>
          <w:p w14:paraId="2BAF4379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lecturer_id</w:t>
            </w:r>
            <w:proofErr w:type="spellEnd"/>
          </w:p>
        </w:tc>
        <w:tc>
          <w:tcPr>
            <w:tcW w:w="1390" w:type="dxa"/>
            <w:vAlign w:val="center"/>
          </w:tcPr>
          <w:p w14:paraId="7DBC4A07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3B70DCEA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(FK)</w:t>
            </w:r>
          </w:p>
        </w:tc>
        <w:tc>
          <w:tcPr>
            <w:tcW w:w="3683" w:type="dxa"/>
            <w:vAlign w:val="center"/>
          </w:tcPr>
          <w:p w14:paraId="73D7C5E9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References </w:t>
            </w:r>
            <w:proofErr w:type="spellStart"/>
            <w:r>
              <w:rPr>
                <w:rStyle w:val="HTMLCode"/>
                <w:rFonts w:ascii="Arial Regular" w:eastAsia="SimSun" w:hAnsi="Arial Regular" w:cs="Arial Regular"/>
                <w:sz w:val="24"/>
                <w:szCs w:val="24"/>
                <w:lang w:bidi="ar"/>
              </w:rPr>
              <w:t>Lecturer.lecturer_id</w:t>
            </w:r>
            <w:proofErr w:type="spellEnd"/>
          </w:p>
        </w:tc>
      </w:tr>
      <w:tr w:rsidR="00F8638A" w14:paraId="3CE2B088" w14:textId="77777777">
        <w:tc>
          <w:tcPr>
            <w:tcW w:w="1671" w:type="dxa"/>
            <w:vAlign w:val="center"/>
          </w:tcPr>
          <w:p w14:paraId="52A7F6F6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schedule_id</w:t>
            </w:r>
            <w:proofErr w:type="spellEnd"/>
          </w:p>
        </w:tc>
        <w:tc>
          <w:tcPr>
            <w:tcW w:w="1390" w:type="dxa"/>
            <w:vAlign w:val="center"/>
          </w:tcPr>
          <w:p w14:paraId="10BA2804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509DE377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(FK)</w:t>
            </w:r>
          </w:p>
        </w:tc>
        <w:tc>
          <w:tcPr>
            <w:tcW w:w="3683" w:type="dxa"/>
            <w:vAlign w:val="center"/>
          </w:tcPr>
          <w:p w14:paraId="542C270B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References </w:t>
            </w:r>
            <w:proofErr w:type="spellStart"/>
            <w:r>
              <w:rPr>
                <w:rStyle w:val="HTMLCode"/>
                <w:rFonts w:ascii="Arial Regular" w:eastAsia="SimSun" w:hAnsi="Arial Regular" w:cs="Arial Regular"/>
                <w:sz w:val="24"/>
                <w:szCs w:val="24"/>
                <w:lang w:bidi="ar"/>
              </w:rPr>
              <w:t>Schedule.schedule_id</w:t>
            </w:r>
            <w:proofErr w:type="spellEnd"/>
          </w:p>
        </w:tc>
      </w:tr>
      <w:tr w:rsidR="00F8638A" w14:paraId="22792217" w14:textId="77777777">
        <w:tc>
          <w:tcPr>
            <w:tcW w:w="1671" w:type="dxa"/>
            <w:vAlign w:val="center"/>
          </w:tcPr>
          <w:p w14:paraId="5F9B1B95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student_list</w:t>
            </w:r>
            <w:proofErr w:type="spellEnd"/>
          </w:p>
        </w:tc>
        <w:tc>
          <w:tcPr>
            <w:tcW w:w="1390" w:type="dxa"/>
            <w:vAlign w:val="center"/>
          </w:tcPr>
          <w:p w14:paraId="5C7E1C96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Text/JSON</w:t>
            </w:r>
          </w:p>
        </w:tc>
        <w:tc>
          <w:tcPr>
            <w:tcW w:w="1887" w:type="dxa"/>
            <w:vAlign w:val="center"/>
          </w:tcPr>
          <w:p w14:paraId="6D1B9130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683" w:type="dxa"/>
            <w:vAlign w:val="center"/>
          </w:tcPr>
          <w:p w14:paraId="559DD174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List of student IDs enrolled</w:t>
            </w:r>
          </w:p>
        </w:tc>
      </w:tr>
    </w:tbl>
    <w:p w14:paraId="1C1D82C2" w14:textId="77777777" w:rsidR="00F8638A" w:rsidRDefault="00F8638A">
      <w:pPr>
        <w:rPr>
          <w:rFonts w:ascii="Arial Regular" w:hAnsi="Arial Regular" w:cs="Arial Regular" w:hint="eastAsia"/>
        </w:rPr>
      </w:pPr>
    </w:p>
    <w:p w14:paraId="332DFB02" w14:textId="77777777" w:rsidR="00F8638A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2.7. Schedule</w:t>
      </w:r>
    </w:p>
    <w:p w14:paraId="06034DDA" w14:textId="77777777" w:rsidR="00F8638A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Details when a course occurs.</w:t>
      </w:r>
    </w:p>
    <w:tbl>
      <w:tblPr>
        <w:tblStyle w:val="TableGrid"/>
        <w:tblW w:w="8631" w:type="dxa"/>
        <w:tblLook w:val="04A0" w:firstRow="1" w:lastRow="0" w:firstColumn="1" w:lastColumn="0" w:noHBand="0" w:noVBand="1"/>
      </w:tblPr>
      <w:tblGrid>
        <w:gridCol w:w="1671"/>
        <w:gridCol w:w="1390"/>
        <w:gridCol w:w="1887"/>
        <w:gridCol w:w="3683"/>
      </w:tblGrid>
      <w:tr w:rsidR="00F8638A" w14:paraId="39B1BCE1" w14:textId="77777777">
        <w:tc>
          <w:tcPr>
            <w:tcW w:w="1671" w:type="dxa"/>
            <w:vAlign w:val="center"/>
          </w:tcPr>
          <w:p w14:paraId="47CE5AAB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1390" w:type="dxa"/>
            <w:vAlign w:val="center"/>
          </w:tcPr>
          <w:p w14:paraId="52792DFB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887" w:type="dxa"/>
            <w:vAlign w:val="center"/>
          </w:tcPr>
          <w:p w14:paraId="0DE5EA8D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3683" w:type="dxa"/>
            <w:vAlign w:val="center"/>
          </w:tcPr>
          <w:p w14:paraId="4863DA12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F8638A" w14:paraId="1BEFA092" w14:textId="77777777">
        <w:tc>
          <w:tcPr>
            <w:tcW w:w="1671" w:type="dxa"/>
            <w:vAlign w:val="center"/>
          </w:tcPr>
          <w:p w14:paraId="72A7E37E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course_id</w:t>
            </w:r>
            <w:proofErr w:type="spellEnd"/>
          </w:p>
        </w:tc>
        <w:tc>
          <w:tcPr>
            <w:tcW w:w="1390" w:type="dxa"/>
            <w:vAlign w:val="center"/>
          </w:tcPr>
          <w:p w14:paraId="2DCF5E39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075E7785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(PK)</w:t>
            </w:r>
          </w:p>
        </w:tc>
        <w:tc>
          <w:tcPr>
            <w:tcW w:w="3683" w:type="dxa"/>
            <w:vAlign w:val="center"/>
          </w:tcPr>
          <w:p w14:paraId="4E1BCF61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Unique course ID</w:t>
            </w:r>
          </w:p>
        </w:tc>
      </w:tr>
      <w:tr w:rsidR="00F8638A" w14:paraId="59E52C7F" w14:textId="77777777">
        <w:tc>
          <w:tcPr>
            <w:tcW w:w="1671" w:type="dxa"/>
            <w:vAlign w:val="center"/>
          </w:tcPr>
          <w:p w14:paraId="52EFBCD5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course_code</w:t>
            </w:r>
            <w:proofErr w:type="spellEnd"/>
          </w:p>
        </w:tc>
        <w:tc>
          <w:tcPr>
            <w:tcW w:w="1390" w:type="dxa"/>
            <w:vAlign w:val="center"/>
          </w:tcPr>
          <w:p w14:paraId="522C0F45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7" w:type="dxa"/>
            <w:vAlign w:val="center"/>
          </w:tcPr>
          <w:p w14:paraId="7F52A660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683" w:type="dxa"/>
            <w:vAlign w:val="center"/>
          </w:tcPr>
          <w:p w14:paraId="20C5A8B0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Alphanumeric course code</w:t>
            </w:r>
          </w:p>
        </w:tc>
      </w:tr>
      <w:tr w:rsidR="00F8638A" w14:paraId="5DB7C4CE" w14:textId="77777777">
        <w:tc>
          <w:tcPr>
            <w:tcW w:w="1671" w:type="dxa"/>
            <w:vAlign w:val="center"/>
          </w:tcPr>
          <w:p w14:paraId="47E8E5B1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course_name</w:t>
            </w:r>
            <w:proofErr w:type="spellEnd"/>
          </w:p>
        </w:tc>
        <w:tc>
          <w:tcPr>
            <w:tcW w:w="1390" w:type="dxa"/>
            <w:vAlign w:val="center"/>
          </w:tcPr>
          <w:p w14:paraId="4CC0A42C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7" w:type="dxa"/>
            <w:vAlign w:val="center"/>
          </w:tcPr>
          <w:p w14:paraId="156702E7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683" w:type="dxa"/>
            <w:vAlign w:val="center"/>
          </w:tcPr>
          <w:p w14:paraId="2BE7265F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 title</w:t>
            </w:r>
          </w:p>
        </w:tc>
      </w:tr>
      <w:tr w:rsidR="00F8638A" w14:paraId="2B4F4C96" w14:textId="77777777">
        <w:tc>
          <w:tcPr>
            <w:tcW w:w="1671" w:type="dxa"/>
            <w:vAlign w:val="center"/>
          </w:tcPr>
          <w:p w14:paraId="6E05F8D0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390" w:type="dxa"/>
            <w:vAlign w:val="center"/>
          </w:tcPr>
          <w:p w14:paraId="76272591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Text</w:t>
            </w:r>
          </w:p>
        </w:tc>
        <w:tc>
          <w:tcPr>
            <w:tcW w:w="1887" w:type="dxa"/>
            <w:vAlign w:val="center"/>
          </w:tcPr>
          <w:p w14:paraId="56D91BFE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683" w:type="dxa"/>
            <w:vAlign w:val="center"/>
          </w:tcPr>
          <w:p w14:paraId="6213C3E6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Optional description of the course</w:t>
            </w:r>
          </w:p>
        </w:tc>
      </w:tr>
      <w:tr w:rsidR="00F8638A" w14:paraId="49E7A231" w14:textId="77777777">
        <w:tc>
          <w:tcPr>
            <w:tcW w:w="1671" w:type="dxa"/>
            <w:vAlign w:val="center"/>
          </w:tcPr>
          <w:p w14:paraId="1C39DDE7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lecturer_id</w:t>
            </w:r>
            <w:proofErr w:type="spellEnd"/>
          </w:p>
        </w:tc>
        <w:tc>
          <w:tcPr>
            <w:tcW w:w="1390" w:type="dxa"/>
            <w:vAlign w:val="center"/>
          </w:tcPr>
          <w:p w14:paraId="73029E5D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46823F82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(FK)</w:t>
            </w:r>
          </w:p>
        </w:tc>
        <w:tc>
          <w:tcPr>
            <w:tcW w:w="3683" w:type="dxa"/>
            <w:vAlign w:val="center"/>
          </w:tcPr>
          <w:p w14:paraId="0DCB4375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References </w:t>
            </w:r>
            <w:proofErr w:type="spellStart"/>
            <w:r>
              <w:rPr>
                <w:rStyle w:val="HTMLCode"/>
                <w:rFonts w:ascii="Arial Regular" w:eastAsia="SimSun" w:hAnsi="Arial Regular" w:cs="Arial Regular"/>
                <w:sz w:val="24"/>
                <w:szCs w:val="24"/>
                <w:lang w:bidi="ar"/>
              </w:rPr>
              <w:t>Lecturer.lecturer_id</w:t>
            </w:r>
            <w:proofErr w:type="spellEnd"/>
          </w:p>
        </w:tc>
      </w:tr>
      <w:tr w:rsidR="00F8638A" w14:paraId="63606962" w14:textId="77777777">
        <w:tc>
          <w:tcPr>
            <w:tcW w:w="1671" w:type="dxa"/>
            <w:vAlign w:val="center"/>
          </w:tcPr>
          <w:p w14:paraId="5645FE9A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schedule_id</w:t>
            </w:r>
            <w:proofErr w:type="spellEnd"/>
          </w:p>
        </w:tc>
        <w:tc>
          <w:tcPr>
            <w:tcW w:w="1390" w:type="dxa"/>
            <w:vAlign w:val="center"/>
          </w:tcPr>
          <w:p w14:paraId="56453AC0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38EBCBAA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(FK)</w:t>
            </w:r>
          </w:p>
        </w:tc>
        <w:tc>
          <w:tcPr>
            <w:tcW w:w="3683" w:type="dxa"/>
            <w:vAlign w:val="center"/>
          </w:tcPr>
          <w:p w14:paraId="48F11286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References </w:t>
            </w:r>
            <w:proofErr w:type="spellStart"/>
            <w:r>
              <w:rPr>
                <w:rStyle w:val="HTMLCode"/>
                <w:rFonts w:ascii="Arial Regular" w:eastAsia="SimSun" w:hAnsi="Arial Regular" w:cs="Arial Regular"/>
                <w:sz w:val="24"/>
                <w:szCs w:val="24"/>
                <w:lang w:bidi="ar"/>
              </w:rPr>
              <w:t>Schedule.schedule_id</w:t>
            </w:r>
            <w:proofErr w:type="spellEnd"/>
          </w:p>
        </w:tc>
      </w:tr>
      <w:tr w:rsidR="00F8638A" w14:paraId="44E26908" w14:textId="77777777">
        <w:tc>
          <w:tcPr>
            <w:tcW w:w="1671" w:type="dxa"/>
            <w:vAlign w:val="center"/>
          </w:tcPr>
          <w:p w14:paraId="04B7B21E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student_list</w:t>
            </w:r>
            <w:proofErr w:type="spellEnd"/>
          </w:p>
        </w:tc>
        <w:tc>
          <w:tcPr>
            <w:tcW w:w="1390" w:type="dxa"/>
            <w:vAlign w:val="center"/>
          </w:tcPr>
          <w:p w14:paraId="1638D063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Text/JSON</w:t>
            </w:r>
          </w:p>
        </w:tc>
        <w:tc>
          <w:tcPr>
            <w:tcW w:w="1887" w:type="dxa"/>
            <w:vAlign w:val="center"/>
          </w:tcPr>
          <w:p w14:paraId="1C9F353E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683" w:type="dxa"/>
            <w:vAlign w:val="center"/>
          </w:tcPr>
          <w:p w14:paraId="22CA45BF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List of student IDs enrolled</w:t>
            </w:r>
          </w:p>
        </w:tc>
      </w:tr>
    </w:tbl>
    <w:p w14:paraId="3CE43E09" w14:textId="77777777" w:rsidR="00F8638A" w:rsidRDefault="00F8638A">
      <w:pPr>
        <w:rPr>
          <w:rFonts w:ascii="Arial Regular" w:hAnsi="Arial Regular" w:cs="Arial Regular" w:hint="eastAsia"/>
        </w:rPr>
      </w:pPr>
    </w:p>
    <w:p w14:paraId="1B2CA8DA" w14:textId="77777777" w:rsidR="00F8638A" w:rsidRDefault="00F8638A">
      <w:pPr>
        <w:rPr>
          <w:rFonts w:ascii="Arial Regular" w:hAnsi="Arial Regular" w:cs="Arial Regular" w:hint="eastAsia"/>
        </w:rPr>
      </w:pPr>
    </w:p>
    <w:p w14:paraId="1B5674E9" w14:textId="77777777" w:rsidR="00F8638A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2.8. Attendance</w:t>
      </w:r>
    </w:p>
    <w:p w14:paraId="5ECFCD95" w14:textId="77777777" w:rsidR="00F8638A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lastRenderedPageBreak/>
        <w:t>Records attendance via QR code for each course.</w:t>
      </w:r>
    </w:p>
    <w:p w14:paraId="650EBD25" w14:textId="77777777" w:rsidR="00F8638A" w:rsidRDefault="00F8638A">
      <w:pPr>
        <w:pStyle w:val="NormalWeb"/>
        <w:rPr>
          <w:rFonts w:ascii="Arial Regular" w:hAnsi="Arial Regular" w:cs="Arial Regular" w:hint="eastAsia"/>
        </w:rPr>
      </w:pPr>
    </w:p>
    <w:tbl>
      <w:tblPr>
        <w:tblStyle w:val="TableGrid"/>
        <w:tblW w:w="8631" w:type="dxa"/>
        <w:tblLook w:val="04A0" w:firstRow="1" w:lastRow="0" w:firstColumn="1" w:lastColumn="0" w:noHBand="0" w:noVBand="1"/>
      </w:tblPr>
      <w:tblGrid>
        <w:gridCol w:w="1671"/>
        <w:gridCol w:w="1390"/>
        <w:gridCol w:w="1887"/>
        <w:gridCol w:w="3683"/>
      </w:tblGrid>
      <w:tr w:rsidR="00F8638A" w14:paraId="5B12B0FD" w14:textId="77777777">
        <w:tc>
          <w:tcPr>
            <w:tcW w:w="1671" w:type="dxa"/>
            <w:vAlign w:val="center"/>
          </w:tcPr>
          <w:p w14:paraId="017B237D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1390" w:type="dxa"/>
            <w:vAlign w:val="center"/>
          </w:tcPr>
          <w:p w14:paraId="6C0D2D3A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887" w:type="dxa"/>
            <w:vAlign w:val="center"/>
          </w:tcPr>
          <w:p w14:paraId="508CFA77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3683" w:type="dxa"/>
            <w:vAlign w:val="center"/>
          </w:tcPr>
          <w:p w14:paraId="4B7177EE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F8638A" w14:paraId="5DCA83F0" w14:textId="77777777">
        <w:tc>
          <w:tcPr>
            <w:tcW w:w="1671" w:type="dxa"/>
            <w:vAlign w:val="center"/>
          </w:tcPr>
          <w:p w14:paraId="771CB758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course_id</w:t>
            </w:r>
            <w:proofErr w:type="spellEnd"/>
          </w:p>
        </w:tc>
        <w:tc>
          <w:tcPr>
            <w:tcW w:w="1390" w:type="dxa"/>
            <w:vAlign w:val="center"/>
          </w:tcPr>
          <w:p w14:paraId="23B29837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15864987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(PK)</w:t>
            </w:r>
          </w:p>
        </w:tc>
        <w:tc>
          <w:tcPr>
            <w:tcW w:w="3683" w:type="dxa"/>
            <w:vAlign w:val="center"/>
          </w:tcPr>
          <w:p w14:paraId="5BBF87D3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Unique course ID</w:t>
            </w:r>
          </w:p>
        </w:tc>
      </w:tr>
      <w:tr w:rsidR="00F8638A" w14:paraId="7A71CA17" w14:textId="77777777">
        <w:tc>
          <w:tcPr>
            <w:tcW w:w="1671" w:type="dxa"/>
            <w:vAlign w:val="center"/>
          </w:tcPr>
          <w:p w14:paraId="3D3489AB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course_code</w:t>
            </w:r>
            <w:proofErr w:type="spellEnd"/>
          </w:p>
        </w:tc>
        <w:tc>
          <w:tcPr>
            <w:tcW w:w="1390" w:type="dxa"/>
            <w:vAlign w:val="center"/>
          </w:tcPr>
          <w:p w14:paraId="23924C26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7" w:type="dxa"/>
            <w:vAlign w:val="center"/>
          </w:tcPr>
          <w:p w14:paraId="3E801E47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683" w:type="dxa"/>
            <w:vAlign w:val="center"/>
          </w:tcPr>
          <w:p w14:paraId="541666C7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Alphanumeric course code</w:t>
            </w:r>
          </w:p>
        </w:tc>
      </w:tr>
      <w:tr w:rsidR="00F8638A" w14:paraId="111AA3A6" w14:textId="77777777">
        <w:tc>
          <w:tcPr>
            <w:tcW w:w="1671" w:type="dxa"/>
            <w:vAlign w:val="center"/>
          </w:tcPr>
          <w:p w14:paraId="7A62C079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course_name</w:t>
            </w:r>
            <w:proofErr w:type="spellEnd"/>
          </w:p>
        </w:tc>
        <w:tc>
          <w:tcPr>
            <w:tcW w:w="1390" w:type="dxa"/>
            <w:vAlign w:val="center"/>
          </w:tcPr>
          <w:p w14:paraId="397EE65B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7" w:type="dxa"/>
            <w:vAlign w:val="center"/>
          </w:tcPr>
          <w:p w14:paraId="54580966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683" w:type="dxa"/>
            <w:vAlign w:val="center"/>
          </w:tcPr>
          <w:p w14:paraId="506D6DD0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 title</w:t>
            </w:r>
          </w:p>
        </w:tc>
      </w:tr>
      <w:tr w:rsidR="00F8638A" w14:paraId="5C4C89CF" w14:textId="77777777">
        <w:tc>
          <w:tcPr>
            <w:tcW w:w="1671" w:type="dxa"/>
            <w:vAlign w:val="center"/>
          </w:tcPr>
          <w:p w14:paraId="4604DE09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390" w:type="dxa"/>
            <w:vAlign w:val="center"/>
          </w:tcPr>
          <w:p w14:paraId="43C6EB17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Text</w:t>
            </w:r>
          </w:p>
        </w:tc>
        <w:tc>
          <w:tcPr>
            <w:tcW w:w="1887" w:type="dxa"/>
            <w:vAlign w:val="center"/>
          </w:tcPr>
          <w:p w14:paraId="4135B9CE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683" w:type="dxa"/>
            <w:vAlign w:val="center"/>
          </w:tcPr>
          <w:p w14:paraId="4525F59E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Optional description of the course</w:t>
            </w:r>
          </w:p>
        </w:tc>
      </w:tr>
      <w:tr w:rsidR="00F8638A" w14:paraId="67A9324B" w14:textId="77777777">
        <w:tc>
          <w:tcPr>
            <w:tcW w:w="1671" w:type="dxa"/>
            <w:vAlign w:val="center"/>
          </w:tcPr>
          <w:p w14:paraId="7F4FBB1D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lecturer_id</w:t>
            </w:r>
            <w:proofErr w:type="spellEnd"/>
          </w:p>
        </w:tc>
        <w:tc>
          <w:tcPr>
            <w:tcW w:w="1390" w:type="dxa"/>
            <w:vAlign w:val="center"/>
          </w:tcPr>
          <w:p w14:paraId="30CA3D79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59A52133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(FK)</w:t>
            </w:r>
          </w:p>
        </w:tc>
        <w:tc>
          <w:tcPr>
            <w:tcW w:w="3683" w:type="dxa"/>
            <w:vAlign w:val="center"/>
          </w:tcPr>
          <w:p w14:paraId="2EF77DFD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References </w:t>
            </w:r>
            <w:proofErr w:type="spellStart"/>
            <w:r>
              <w:rPr>
                <w:rStyle w:val="HTMLCode"/>
                <w:rFonts w:ascii="Arial Regular" w:eastAsia="SimSun" w:hAnsi="Arial Regular" w:cs="Arial Regular"/>
                <w:sz w:val="24"/>
                <w:szCs w:val="24"/>
                <w:lang w:bidi="ar"/>
              </w:rPr>
              <w:t>Lecturer.lecturer_id</w:t>
            </w:r>
            <w:proofErr w:type="spellEnd"/>
          </w:p>
        </w:tc>
      </w:tr>
      <w:tr w:rsidR="00F8638A" w14:paraId="29E6B9D5" w14:textId="77777777">
        <w:tc>
          <w:tcPr>
            <w:tcW w:w="1671" w:type="dxa"/>
            <w:vAlign w:val="center"/>
          </w:tcPr>
          <w:p w14:paraId="60FB49DA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schedule_id</w:t>
            </w:r>
            <w:proofErr w:type="spellEnd"/>
          </w:p>
        </w:tc>
        <w:tc>
          <w:tcPr>
            <w:tcW w:w="1390" w:type="dxa"/>
            <w:vAlign w:val="center"/>
          </w:tcPr>
          <w:p w14:paraId="234D0B89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5DC04A5A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(FK)</w:t>
            </w:r>
          </w:p>
        </w:tc>
        <w:tc>
          <w:tcPr>
            <w:tcW w:w="3683" w:type="dxa"/>
            <w:vAlign w:val="center"/>
          </w:tcPr>
          <w:p w14:paraId="34F158C1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References </w:t>
            </w:r>
            <w:proofErr w:type="spellStart"/>
            <w:r>
              <w:rPr>
                <w:rStyle w:val="HTMLCode"/>
                <w:rFonts w:ascii="Arial Regular" w:eastAsia="SimSun" w:hAnsi="Arial Regular" w:cs="Arial Regular"/>
                <w:sz w:val="24"/>
                <w:szCs w:val="24"/>
                <w:lang w:bidi="ar"/>
              </w:rPr>
              <w:t>Schedule.schedule_id</w:t>
            </w:r>
            <w:proofErr w:type="spellEnd"/>
          </w:p>
        </w:tc>
      </w:tr>
      <w:tr w:rsidR="00F8638A" w14:paraId="1D58A00B" w14:textId="77777777">
        <w:tc>
          <w:tcPr>
            <w:tcW w:w="1671" w:type="dxa"/>
            <w:vAlign w:val="center"/>
          </w:tcPr>
          <w:p w14:paraId="1373F26E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student_list</w:t>
            </w:r>
            <w:proofErr w:type="spellEnd"/>
          </w:p>
        </w:tc>
        <w:tc>
          <w:tcPr>
            <w:tcW w:w="1390" w:type="dxa"/>
            <w:vAlign w:val="center"/>
          </w:tcPr>
          <w:p w14:paraId="62281577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Text/JSON</w:t>
            </w:r>
          </w:p>
        </w:tc>
        <w:tc>
          <w:tcPr>
            <w:tcW w:w="1887" w:type="dxa"/>
            <w:vAlign w:val="center"/>
          </w:tcPr>
          <w:p w14:paraId="36CC5637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683" w:type="dxa"/>
            <w:vAlign w:val="center"/>
          </w:tcPr>
          <w:p w14:paraId="5814499B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List of student IDs enrolled</w:t>
            </w:r>
          </w:p>
        </w:tc>
      </w:tr>
    </w:tbl>
    <w:p w14:paraId="6C008C94" w14:textId="77777777" w:rsidR="00F8638A" w:rsidRDefault="00F8638A">
      <w:pPr>
        <w:pStyle w:val="NormalWeb"/>
        <w:rPr>
          <w:rFonts w:ascii="Arial Regular" w:hAnsi="Arial Regular" w:cs="Arial Regular" w:hint="eastAsia"/>
        </w:rPr>
      </w:pPr>
    </w:p>
    <w:p w14:paraId="6C1DE7A6" w14:textId="77777777" w:rsidR="00F8638A" w:rsidRDefault="00F8638A">
      <w:pPr>
        <w:rPr>
          <w:rFonts w:ascii="Arial Regular" w:hAnsi="Arial Regular" w:cs="Arial Regular" w:hint="eastAsia"/>
        </w:rPr>
      </w:pPr>
    </w:p>
    <w:p w14:paraId="524CBC12" w14:textId="77777777" w:rsidR="00F8638A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 xml:space="preserve">2.9. </w:t>
      </w:r>
      <w:proofErr w:type="spellStart"/>
      <w:r>
        <w:rPr>
          <w:rStyle w:val="Strong"/>
          <w:rFonts w:ascii="Arial Regular" w:hAnsi="Arial Regular" w:cs="Arial Regular" w:hint="default"/>
          <w:b/>
          <w:bCs/>
        </w:rPr>
        <w:t>Login_Audit</w:t>
      </w:r>
      <w:proofErr w:type="spellEnd"/>
    </w:p>
    <w:p w14:paraId="64D7E69D" w14:textId="77777777" w:rsidR="00F8638A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Tracks user login activity.</w:t>
      </w:r>
    </w:p>
    <w:tbl>
      <w:tblPr>
        <w:tblStyle w:val="TableGrid"/>
        <w:tblW w:w="7451" w:type="dxa"/>
        <w:tblLook w:val="04A0" w:firstRow="1" w:lastRow="0" w:firstColumn="1" w:lastColumn="0" w:noHBand="0" w:noVBand="1"/>
      </w:tblPr>
      <w:tblGrid>
        <w:gridCol w:w="1284"/>
        <w:gridCol w:w="843"/>
        <w:gridCol w:w="1888"/>
        <w:gridCol w:w="3436"/>
      </w:tblGrid>
      <w:tr w:rsidR="00F8638A" w14:paraId="2AEA2B08" w14:textId="77777777">
        <w:tc>
          <w:tcPr>
            <w:tcW w:w="1284" w:type="dxa"/>
            <w:vAlign w:val="center"/>
          </w:tcPr>
          <w:p w14:paraId="49B6FA57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843" w:type="dxa"/>
            <w:vAlign w:val="center"/>
          </w:tcPr>
          <w:p w14:paraId="0BAEA543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888" w:type="dxa"/>
            <w:vAlign w:val="center"/>
          </w:tcPr>
          <w:p w14:paraId="4606C405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3436" w:type="dxa"/>
            <w:vAlign w:val="center"/>
          </w:tcPr>
          <w:p w14:paraId="0C9AD500" w14:textId="77777777" w:rsidR="00F8638A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F8638A" w14:paraId="60D00091" w14:textId="77777777">
        <w:tc>
          <w:tcPr>
            <w:tcW w:w="1284" w:type="dxa"/>
            <w:vAlign w:val="center"/>
          </w:tcPr>
          <w:p w14:paraId="74819710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login_id</w:t>
            </w:r>
            <w:proofErr w:type="spellEnd"/>
          </w:p>
        </w:tc>
        <w:tc>
          <w:tcPr>
            <w:tcW w:w="843" w:type="dxa"/>
            <w:vAlign w:val="center"/>
          </w:tcPr>
          <w:p w14:paraId="2A8D33C1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8" w:type="dxa"/>
            <w:vAlign w:val="center"/>
          </w:tcPr>
          <w:p w14:paraId="06073F2B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(PK)</w:t>
            </w:r>
          </w:p>
        </w:tc>
        <w:tc>
          <w:tcPr>
            <w:tcW w:w="3436" w:type="dxa"/>
            <w:vAlign w:val="center"/>
          </w:tcPr>
          <w:p w14:paraId="5F0F161B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Unique login record</w:t>
            </w:r>
          </w:p>
        </w:tc>
      </w:tr>
      <w:tr w:rsidR="00F8638A" w14:paraId="34047F92" w14:textId="77777777">
        <w:tc>
          <w:tcPr>
            <w:tcW w:w="1284" w:type="dxa"/>
            <w:vAlign w:val="center"/>
          </w:tcPr>
          <w:p w14:paraId="26B2B70F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user_id</w:t>
            </w:r>
            <w:proofErr w:type="spellEnd"/>
          </w:p>
        </w:tc>
        <w:tc>
          <w:tcPr>
            <w:tcW w:w="843" w:type="dxa"/>
            <w:vAlign w:val="center"/>
          </w:tcPr>
          <w:p w14:paraId="31258202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8" w:type="dxa"/>
            <w:vAlign w:val="center"/>
          </w:tcPr>
          <w:p w14:paraId="06F94C1D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(FK)</w:t>
            </w:r>
          </w:p>
        </w:tc>
        <w:tc>
          <w:tcPr>
            <w:tcW w:w="3436" w:type="dxa"/>
            <w:vAlign w:val="center"/>
          </w:tcPr>
          <w:p w14:paraId="24E9AFA8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References </w:t>
            </w:r>
            <w:proofErr w:type="spellStart"/>
            <w:r>
              <w:rPr>
                <w:rStyle w:val="HTMLCode"/>
                <w:rFonts w:ascii="Arial Regular" w:eastAsia="SimSun" w:hAnsi="Arial Regular" w:cs="Arial Regular"/>
                <w:sz w:val="24"/>
                <w:szCs w:val="24"/>
                <w:lang w:bidi="ar"/>
              </w:rPr>
              <w:t>User.user_id</w:t>
            </w:r>
            <w:proofErr w:type="spellEnd"/>
          </w:p>
        </w:tc>
      </w:tr>
      <w:tr w:rsidR="00F8638A" w14:paraId="56FA704B" w14:textId="77777777">
        <w:tc>
          <w:tcPr>
            <w:tcW w:w="1284" w:type="dxa"/>
            <w:vAlign w:val="center"/>
          </w:tcPr>
          <w:p w14:paraId="2B9EDF14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time</w:t>
            </w:r>
          </w:p>
        </w:tc>
        <w:tc>
          <w:tcPr>
            <w:tcW w:w="843" w:type="dxa"/>
            <w:vAlign w:val="center"/>
          </w:tcPr>
          <w:p w14:paraId="08E0D058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Time</w:t>
            </w:r>
          </w:p>
        </w:tc>
        <w:tc>
          <w:tcPr>
            <w:tcW w:w="1888" w:type="dxa"/>
            <w:vAlign w:val="center"/>
          </w:tcPr>
          <w:p w14:paraId="33A57DC9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6ED75C3D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Login time</w:t>
            </w:r>
          </w:p>
        </w:tc>
      </w:tr>
      <w:tr w:rsidR="00F8638A" w14:paraId="1D36E284" w14:textId="77777777">
        <w:tc>
          <w:tcPr>
            <w:tcW w:w="1284" w:type="dxa"/>
            <w:vAlign w:val="center"/>
          </w:tcPr>
          <w:p w14:paraId="60B2C8E2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day</w:t>
            </w:r>
          </w:p>
        </w:tc>
        <w:tc>
          <w:tcPr>
            <w:tcW w:w="843" w:type="dxa"/>
            <w:vAlign w:val="center"/>
          </w:tcPr>
          <w:p w14:paraId="45D1658F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8" w:type="dxa"/>
            <w:vAlign w:val="center"/>
          </w:tcPr>
          <w:p w14:paraId="0D320887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537DD3E5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Day of login</w:t>
            </w:r>
          </w:p>
        </w:tc>
      </w:tr>
      <w:tr w:rsidR="00F8638A" w14:paraId="2CABC5D4" w14:textId="77777777">
        <w:tc>
          <w:tcPr>
            <w:tcW w:w="1284" w:type="dxa"/>
            <w:vAlign w:val="center"/>
          </w:tcPr>
          <w:p w14:paraId="5D9CB220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username</w:t>
            </w:r>
          </w:p>
        </w:tc>
        <w:tc>
          <w:tcPr>
            <w:tcW w:w="843" w:type="dxa"/>
            <w:vAlign w:val="center"/>
          </w:tcPr>
          <w:p w14:paraId="5F6A5D19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8" w:type="dxa"/>
            <w:vAlign w:val="center"/>
          </w:tcPr>
          <w:p w14:paraId="0E82825E" w14:textId="77777777" w:rsidR="00F8638A" w:rsidRDefault="00F8638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3FD01469" w14:textId="77777777" w:rsidR="00F8638A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Redundant for logging purposes</w:t>
            </w:r>
          </w:p>
        </w:tc>
      </w:tr>
    </w:tbl>
    <w:p w14:paraId="54D12D02" w14:textId="77777777" w:rsidR="00F8638A" w:rsidRDefault="00F8638A">
      <w:pPr>
        <w:pStyle w:val="NormalWeb"/>
        <w:rPr>
          <w:rFonts w:ascii="Arial Regular" w:hAnsi="Arial Regular" w:cs="Arial Regular" w:hint="eastAsia"/>
        </w:rPr>
      </w:pPr>
    </w:p>
    <w:p w14:paraId="77B87B24" w14:textId="77777777" w:rsidR="00F8638A" w:rsidRDefault="00F8638A">
      <w:pPr>
        <w:rPr>
          <w:rFonts w:ascii="Arial Regular" w:hAnsi="Arial Regular" w:cs="Arial Regular" w:hint="eastAsia"/>
        </w:rPr>
      </w:pPr>
    </w:p>
    <w:p w14:paraId="7B5916F9" w14:textId="77777777" w:rsidR="00F8638A" w:rsidRDefault="00F8638A">
      <w:pPr>
        <w:rPr>
          <w:rFonts w:ascii="Arial Regular" w:hAnsi="Arial Regular" w:cs="Arial Regular" w:hint="eastAsia"/>
        </w:rPr>
      </w:pPr>
    </w:p>
    <w:p w14:paraId="23D35B40" w14:textId="77777777" w:rsidR="00F8638A" w:rsidRDefault="00F8638A">
      <w:pPr>
        <w:rPr>
          <w:rFonts w:ascii="Arial Regular" w:hAnsi="Arial Regular" w:cs="Arial Regular" w:hint="eastAsia"/>
        </w:rPr>
      </w:pPr>
    </w:p>
    <w:p w14:paraId="7E606569" w14:textId="77777777" w:rsidR="00F8638A" w:rsidRDefault="00F8638A">
      <w:pPr>
        <w:rPr>
          <w:rFonts w:ascii="Arial Regular" w:hAnsi="Arial Regular" w:cs="Arial Regular" w:hint="eastAsia"/>
        </w:rPr>
      </w:pPr>
    </w:p>
    <w:p w14:paraId="531F7211" w14:textId="77777777" w:rsidR="00F8638A" w:rsidRDefault="00F8638A">
      <w:pPr>
        <w:rPr>
          <w:rFonts w:ascii="Arial Regular" w:hAnsi="Arial Regular" w:cs="Arial Regular" w:hint="eastAsia"/>
        </w:rPr>
      </w:pPr>
    </w:p>
    <w:p w14:paraId="7867D901" w14:textId="77777777" w:rsidR="00F8638A" w:rsidRDefault="00F8638A">
      <w:pPr>
        <w:rPr>
          <w:rFonts w:ascii="Arial Regular" w:hAnsi="Arial Regular" w:cs="Arial Regular" w:hint="eastAsia"/>
        </w:rPr>
      </w:pPr>
    </w:p>
    <w:p w14:paraId="42FCEB9B" w14:textId="77777777" w:rsidR="00F8638A" w:rsidRDefault="00F8638A">
      <w:pPr>
        <w:rPr>
          <w:rFonts w:ascii="Arial Regular" w:hAnsi="Arial Regular" w:cs="Arial Regular" w:hint="eastAsia"/>
        </w:rPr>
      </w:pPr>
    </w:p>
    <w:p w14:paraId="7BE7770A" w14:textId="77777777" w:rsidR="00F8638A" w:rsidRDefault="00F8638A">
      <w:pPr>
        <w:rPr>
          <w:rFonts w:ascii="Arial Regular" w:hAnsi="Arial Regular" w:cs="Arial Regular" w:hint="eastAsia"/>
        </w:rPr>
      </w:pPr>
    </w:p>
    <w:p w14:paraId="79CEC3C0" w14:textId="77777777" w:rsidR="00F8638A" w:rsidRDefault="00F8638A">
      <w:pPr>
        <w:rPr>
          <w:rFonts w:ascii="Arial Regular" w:hAnsi="Arial Regular" w:cs="Arial Regular" w:hint="eastAsia"/>
        </w:rPr>
      </w:pPr>
    </w:p>
    <w:p w14:paraId="0C38862D" w14:textId="77777777" w:rsidR="00F8638A" w:rsidRDefault="00000000">
      <w:pPr>
        <w:pStyle w:val="Heading3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3. Relationships Overview</w:t>
      </w:r>
    </w:p>
    <w:p w14:paraId="6F8035B3" w14:textId="77777777" w:rsidR="00F8638A" w:rsidRDefault="00F8638A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24990D90" w14:textId="77777777" w:rsidR="00F8638A" w:rsidRDefault="00000000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lastRenderedPageBreak/>
        <w:t xml:space="preserve">A </w:t>
      </w:r>
      <w:r>
        <w:rPr>
          <w:rStyle w:val="Strong"/>
          <w:rFonts w:ascii="Arial Regular" w:hAnsi="Arial Regular" w:cs="Arial Regular"/>
        </w:rPr>
        <w:t>User</w:t>
      </w:r>
      <w:r>
        <w:rPr>
          <w:rFonts w:ascii="Arial Regular" w:hAnsi="Arial Regular" w:cs="Arial Regular"/>
        </w:rPr>
        <w:t xml:space="preserve"> has one </w:t>
      </w:r>
      <w:proofErr w:type="spellStart"/>
      <w:r>
        <w:rPr>
          <w:rStyle w:val="Strong"/>
          <w:rFonts w:ascii="Arial Regular" w:hAnsi="Arial Regular" w:cs="Arial Regular"/>
        </w:rPr>
        <w:t>Role_Type</w:t>
      </w:r>
      <w:proofErr w:type="spellEnd"/>
      <w:r>
        <w:rPr>
          <w:rFonts w:ascii="Arial Regular" w:hAnsi="Arial Regular" w:cs="Arial Regular"/>
        </w:rPr>
        <w:t>.</w:t>
      </w:r>
    </w:p>
    <w:p w14:paraId="1EAA18C5" w14:textId="77777777" w:rsidR="00F8638A" w:rsidRDefault="00F8638A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7E84EDAB" w14:textId="77777777" w:rsidR="00F8638A" w:rsidRDefault="00F8638A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4C9EAA7D" w14:textId="77777777" w:rsidR="00F8638A" w:rsidRDefault="00000000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 xml:space="preserve">A </w:t>
      </w:r>
      <w:proofErr w:type="spellStart"/>
      <w:r>
        <w:rPr>
          <w:rStyle w:val="Strong"/>
          <w:rFonts w:ascii="Arial Regular" w:hAnsi="Arial Regular" w:cs="Arial Regular"/>
        </w:rPr>
        <w:t>Role_Type</w:t>
      </w:r>
      <w:proofErr w:type="spellEnd"/>
      <w:r>
        <w:rPr>
          <w:rFonts w:ascii="Arial Regular" w:hAnsi="Arial Regular" w:cs="Arial Regular"/>
        </w:rPr>
        <w:t xml:space="preserve"> can be a </w:t>
      </w:r>
      <w:r>
        <w:rPr>
          <w:rStyle w:val="Strong"/>
          <w:rFonts w:ascii="Arial Regular" w:hAnsi="Arial Regular" w:cs="Arial Regular"/>
        </w:rPr>
        <w:t>Student</w:t>
      </w:r>
      <w:r>
        <w:rPr>
          <w:rFonts w:ascii="Arial Regular" w:hAnsi="Arial Regular" w:cs="Arial Regular"/>
        </w:rPr>
        <w:t xml:space="preserve">, </w:t>
      </w:r>
      <w:r>
        <w:rPr>
          <w:rStyle w:val="Strong"/>
          <w:rFonts w:ascii="Arial Regular" w:hAnsi="Arial Regular" w:cs="Arial Regular"/>
        </w:rPr>
        <w:t>Lecturer</w:t>
      </w:r>
      <w:r>
        <w:rPr>
          <w:rFonts w:ascii="Arial Regular" w:hAnsi="Arial Regular" w:cs="Arial Regular"/>
        </w:rPr>
        <w:t xml:space="preserve">, or </w:t>
      </w:r>
      <w:r>
        <w:rPr>
          <w:rStyle w:val="Strong"/>
          <w:rFonts w:ascii="Arial Regular" w:hAnsi="Arial Regular" w:cs="Arial Regular"/>
        </w:rPr>
        <w:t>Administrator</w:t>
      </w:r>
      <w:r>
        <w:rPr>
          <w:rFonts w:ascii="Arial Regular" w:hAnsi="Arial Regular" w:cs="Arial Regular"/>
        </w:rPr>
        <w:t>.</w:t>
      </w:r>
    </w:p>
    <w:p w14:paraId="7DFF5081" w14:textId="77777777" w:rsidR="00F8638A" w:rsidRDefault="00F8638A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46C04F90" w14:textId="77777777" w:rsidR="00F8638A" w:rsidRDefault="00F8638A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5AB913F6" w14:textId="77777777" w:rsidR="00F8638A" w:rsidRDefault="00000000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 xml:space="preserve">A </w:t>
      </w:r>
      <w:r>
        <w:rPr>
          <w:rStyle w:val="Strong"/>
          <w:rFonts w:ascii="Arial Regular" w:hAnsi="Arial Regular" w:cs="Arial Regular"/>
        </w:rPr>
        <w:t>Course</w:t>
      </w:r>
      <w:r>
        <w:rPr>
          <w:rFonts w:ascii="Arial Regular" w:hAnsi="Arial Regular" w:cs="Arial Regular"/>
        </w:rPr>
        <w:t xml:space="preserve"> is taught by one </w:t>
      </w:r>
      <w:r>
        <w:rPr>
          <w:rStyle w:val="Strong"/>
          <w:rFonts w:ascii="Arial Regular" w:hAnsi="Arial Regular" w:cs="Arial Regular"/>
        </w:rPr>
        <w:t>Lecturer</w:t>
      </w:r>
      <w:r>
        <w:rPr>
          <w:rFonts w:ascii="Arial Regular" w:hAnsi="Arial Regular" w:cs="Arial Regular"/>
        </w:rPr>
        <w:t xml:space="preserve"> and has one </w:t>
      </w:r>
      <w:r>
        <w:rPr>
          <w:rStyle w:val="Strong"/>
          <w:rFonts w:ascii="Arial Regular" w:hAnsi="Arial Regular" w:cs="Arial Regular"/>
        </w:rPr>
        <w:t>Schedule</w:t>
      </w:r>
      <w:r>
        <w:rPr>
          <w:rFonts w:ascii="Arial Regular" w:hAnsi="Arial Regular" w:cs="Arial Regular"/>
        </w:rPr>
        <w:t>.</w:t>
      </w:r>
    </w:p>
    <w:p w14:paraId="093FBD9B" w14:textId="77777777" w:rsidR="00F8638A" w:rsidRDefault="00F8638A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6D5992BC" w14:textId="77777777" w:rsidR="00F8638A" w:rsidRDefault="00F8638A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205F35AD" w14:textId="77777777" w:rsidR="00F8638A" w:rsidRDefault="00000000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 xml:space="preserve">A </w:t>
      </w:r>
      <w:r>
        <w:rPr>
          <w:rStyle w:val="Strong"/>
          <w:rFonts w:ascii="Arial Regular" w:hAnsi="Arial Regular" w:cs="Arial Regular"/>
        </w:rPr>
        <w:t>Schedule</w:t>
      </w:r>
      <w:r>
        <w:rPr>
          <w:rFonts w:ascii="Arial Regular" w:hAnsi="Arial Regular" w:cs="Arial Regular"/>
        </w:rPr>
        <w:t xml:space="preserve"> is linked to a </w:t>
      </w:r>
      <w:r>
        <w:rPr>
          <w:rStyle w:val="Strong"/>
          <w:rFonts w:ascii="Arial Regular" w:hAnsi="Arial Regular" w:cs="Arial Regular"/>
        </w:rPr>
        <w:t>Course</w:t>
      </w:r>
      <w:r>
        <w:rPr>
          <w:rFonts w:ascii="Arial Regular" w:hAnsi="Arial Regular" w:cs="Arial Regular"/>
        </w:rPr>
        <w:t xml:space="preserve"> and a </w:t>
      </w:r>
      <w:r>
        <w:rPr>
          <w:rStyle w:val="Strong"/>
          <w:rFonts w:ascii="Arial Regular" w:hAnsi="Arial Regular" w:cs="Arial Regular"/>
        </w:rPr>
        <w:t>Lecturer</w:t>
      </w:r>
      <w:r>
        <w:rPr>
          <w:rFonts w:ascii="Arial Regular" w:hAnsi="Arial Regular" w:cs="Arial Regular"/>
        </w:rPr>
        <w:t>.</w:t>
      </w:r>
    </w:p>
    <w:p w14:paraId="7F9AFF97" w14:textId="77777777" w:rsidR="00F8638A" w:rsidRDefault="00F8638A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784C4A93" w14:textId="77777777" w:rsidR="00F8638A" w:rsidRDefault="00F8638A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21D5DA06" w14:textId="77777777" w:rsidR="00F8638A" w:rsidRDefault="00000000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Style w:val="Strong"/>
          <w:rFonts w:ascii="Arial Regular" w:hAnsi="Arial Regular" w:cs="Arial Regular"/>
        </w:rPr>
        <w:t>Attendance</w:t>
      </w:r>
      <w:r>
        <w:rPr>
          <w:rFonts w:ascii="Arial Regular" w:hAnsi="Arial Regular" w:cs="Arial Regular"/>
        </w:rPr>
        <w:t xml:space="preserve"> is tied to both </w:t>
      </w:r>
      <w:r>
        <w:rPr>
          <w:rStyle w:val="Strong"/>
          <w:rFonts w:ascii="Arial Regular" w:hAnsi="Arial Regular" w:cs="Arial Regular"/>
        </w:rPr>
        <w:t>Course</w:t>
      </w:r>
      <w:r>
        <w:rPr>
          <w:rFonts w:ascii="Arial Regular" w:hAnsi="Arial Regular" w:cs="Arial Regular"/>
        </w:rPr>
        <w:t xml:space="preserve"> and </w:t>
      </w:r>
      <w:r>
        <w:rPr>
          <w:rStyle w:val="Strong"/>
          <w:rFonts w:ascii="Arial Regular" w:hAnsi="Arial Regular" w:cs="Arial Regular"/>
        </w:rPr>
        <w:t>Lecturer</w:t>
      </w:r>
      <w:r>
        <w:rPr>
          <w:rFonts w:ascii="Arial Regular" w:hAnsi="Arial Regular" w:cs="Arial Regular"/>
        </w:rPr>
        <w:t>, and stores QR metadata.</w:t>
      </w:r>
    </w:p>
    <w:p w14:paraId="2419CBF5" w14:textId="77777777" w:rsidR="00F8638A" w:rsidRDefault="00F8638A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0CB23D30" w14:textId="77777777" w:rsidR="00F8638A" w:rsidRDefault="00F8638A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2CE22358" w14:textId="77777777" w:rsidR="00F8638A" w:rsidRDefault="00000000">
      <w:pPr>
        <w:pStyle w:val="NormalWeb"/>
        <w:ind w:left="720"/>
        <w:rPr>
          <w:rFonts w:ascii="Arial Regular" w:hAnsi="Arial Regular" w:cs="Arial Regular" w:hint="eastAsia"/>
        </w:rPr>
      </w:pPr>
      <w:proofErr w:type="spellStart"/>
      <w:r>
        <w:rPr>
          <w:rStyle w:val="Strong"/>
          <w:rFonts w:ascii="Arial Regular" w:hAnsi="Arial Regular" w:cs="Arial Regular"/>
        </w:rPr>
        <w:t>Login_Audit</w:t>
      </w:r>
      <w:proofErr w:type="spellEnd"/>
      <w:r>
        <w:rPr>
          <w:rFonts w:ascii="Arial Regular" w:hAnsi="Arial Regular" w:cs="Arial Regular"/>
        </w:rPr>
        <w:t xml:space="preserve"> logs each login event with reference to a </w:t>
      </w:r>
      <w:r>
        <w:rPr>
          <w:rStyle w:val="Strong"/>
          <w:rFonts w:ascii="Arial Regular" w:hAnsi="Arial Regular" w:cs="Arial Regular"/>
        </w:rPr>
        <w:t>User</w:t>
      </w:r>
      <w:r>
        <w:rPr>
          <w:rFonts w:ascii="Arial Regular" w:hAnsi="Arial Regular" w:cs="Arial Regular"/>
        </w:rPr>
        <w:t>.</w:t>
      </w:r>
    </w:p>
    <w:p w14:paraId="7A72B6B0" w14:textId="77777777" w:rsidR="00F8638A" w:rsidRDefault="00000000">
      <w:pPr>
        <w:tabs>
          <w:tab w:val="left" w:pos="720"/>
        </w:tabs>
        <w:spacing w:beforeAutospacing="1" w:afterAutospacing="1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  <w:noProof/>
        </w:rPr>
        <w:drawing>
          <wp:inline distT="0" distB="0" distL="114300" distR="114300" wp14:anchorId="70474037" wp14:editId="787762C2">
            <wp:extent cx="5273040" cy="3083560"/>
            <wp:effectExtent l="0" t="0" r="10160" b="15240"/>
            <wp:docPr id="2" name="Picture 2" descr="low level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w level desig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8855" w14:textId="77777777" w:rsidR="00F8638A" w:rsidRDefault="00F8638A">
      <w:pPr>
        <w:rPr>
          <w:rFonts w:ascii="Arial Regular" w:hAnsi="Arial Regular" w:cs="Arial Regular" w:hint="eastAsia"/>
        </w:rPr>
      </w:pPr>
    </w:p>
    <w:p w14:paraId="7095EB3C" w14:textId="77777777" w:rsidR="00F8638A" w:rsidRDefault="00000000">
      <w:pPr>
        <w:pStyle w:val="Heading3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4. Conclusion</w:t>
      </w:r>
    </w:p>
    <w:p w14:paraId="426E4C24" w14:textId="77777777" w:rsidR="00F8638A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lastRenderedPageBreak/>
        <w:t>This ERD document outlines a normalized and role-based data structure for the Attendance Management System. It ensures efficient data retrieval, extensibility for new features (e.g., reporting), and compliance with common software architecture principles.</w:t>
      </w:r>
    </w:p>
    <w:p w14:paraId="1C6BD7EC" w14:textId="77777777" w:rsidR="00F8638A" w:rsidRDefault="00F8638A">
      <w:pPr>
        <w:rPr>
          <w:rFonts w:ascii="Arial Regular" w:hAnsi="Arial Regular" w:cs="Arial Regular" w:hint="eastAsia"/>
        </w:rPr>
      </w:pPr>
    </w:p>
    <w:sectPr w:rsidR="00F8638A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Regular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B74C98"/>
    <w:multiLevelType w:val="multilevel"/>
    <w:tmpl w:val="DFB74C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289581943">
    <w:abstractNumId w:val="10"/>
  </w:num>
  <w:num w:numId="2" w16cid:durableId="139618529">
    <w:abstractNumId w:val="8"/>
  </w:num>
  <w:num w:numId="3" w16cid:durableId="1333802476">
    <w:abstractNumId w:val="7"/>
  </w:num>
  <w:num w:numId="4" w16cid:durableId="249581795">
    <w:abstractNumId w:val="6"/>
  </w:num>
  <w:num w:numId="5" w16cid:durableId="106387168">
    <w:abstractNumId w:val="5"/>
  </w:num>
  <w:num w:numId="6" w16cid:durableId="1509950919">
    <w:abstractNumId w:val="9"/>
  </w:num>
  <w:num w:numId="7" w16cid:durableId="1368214958">
    <w:abstractNumId w:val="4"/>
  </w:num>
  <w:num w:numId="8" w16cid:durableId="1739396726">
    <w:abstractNumId w:val="3"/>
  </w:num>
  <w:num w:numId="9" w16cid:durableId="1330206509">
    <w:abstractNumId w:val="2"/>
  </w:num>
  <w:num w:numId="10" w16cid:durableId="1388911890">
    <w:abstractNumId w:val="1"/>
  </w:num>
  <w:num w:numId="11" w16cid:durableId="191935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C9FD3D36"/>
    <w:rsid w:val="C9FD3D36"/>
    <w:rsid w:val="FC509EB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34B81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42B1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8638A"/>
    <w:rsid w:val="3FE58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30A10"/>
  <w15:docId w15:val="{7E49E7E2-80E6-475E-A92E-64016D69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Signature" w:qFormat="1"/>
    <w:lsdException w:name="Default Paragraph Font" w:semiHidden="1" w:qFormat="1"/>
    <w:lsdException w:name="Subtitle" w:qFormat="1"/>
    <w:lsdException w:name="Salutation" w:qFormat="1"/>
    <w:lsdException w:name="Note Heading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mariloumacasampon</dc:creator>
  <cp:lastModifiedBy>Mark Nicholas Balilahon</cp:lastModifiedBy>
  <cp:revision>2</cp:revision>
  <dcterms:created xsi:type="dcterms:W3CDTF">2025-05-14T08:47:00Z</dcterms:created>
  <dcterms:modified xsi:type="dcterms:W3CDTF">2025-05-21T16:20:00Z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